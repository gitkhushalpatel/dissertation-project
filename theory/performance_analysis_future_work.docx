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3A60" w14:textId="77777777" w:rsidR="00054C85" w:rsidRDefault="00054C85" w:rsidP="00054C85">
      <w:pPr>
        <w:pStyle w:val="Heading1"/>
      </w:pPr>
      <w:r>
        <w:t>3.1 STRIDE Threat Analysis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81"/>
      </w:tblGrid>
      <w:tr w:rsidR="00054C85" w14:paraId="77E94407" w14:textId="77777777" w:rsidTr="00477550">
        <w:tc>
          <w:tcPr>
            <w:tcW w:w="2160" w:type="dxa"/>
          </w:tcPr>
          <w:p w14:paraId="15336199" w14:textId="77777777" w:rsidR="00054C85" w:rsidRDefault="00054C85" w:rsidP="00477550">
            <w:r>
              <w:t>Threat Category</w:t>
            </w:r>
          </w:p>
        </w:tc>
        <w:tc>
          <w:tcPr>
            <w:tcW w:w="2160" w:type="dxa"/>
          </w:tcPr>
          <w:p w14:paraId="6F33F3A2" w14:textId="77777777" w:rsidR="00054C85" w:rsidRDefault="00054C85" w:rsidP="00477550">
            <w:r>
              <w:t>Risk Level</w:t>
            </w:r>
          </w:p>
        </w:tc>
        <w:tc>
          <w:tcPr>
            <w:tcW w:w="2160" w:type="dxa"/>
          </w:tcPr>
          <w:p w14:paraId="371691E0" w14:textId="77777777" w:rsidR="00054C85" w:rsidRDefault="00054C85" w:rsidP="00477550">
            <w:r>
              <w:t>Mitigation</w:t>
            </w:r>
          </w:p>
        </w:tc>
        <w:tc>
          <w:tcPr>
            <w:tcW w:w="2160" w:type="dxa"/>
          </w:tcPr>
          <w:p w14:paraId="77E71A4F" w14:textId="77777777" w:rsidR="00054C85" w:rsidRDefault="00054C85" w:rsidP="00477550">
            <w:r>
              <w:t>Implementation</w:t>
            </w:r>
          </w:p>
        </w:tc>
      </w:tr>
      <w:tr w:rsidR="00054C85" w14:paraId="147718E3" w14:textId="77777777" w:rsidTr="00477550">
        <w:tc>
          <w:tcPr>
            <w:tcW w:w="2160" w:type="dxa"/>
          </w:tcPr>
          <w:p w14:paraId="4AE3C025" w14:textId="77777777" w:rsidR="00054C85" w:rsidRDefault="00054C85" w:rsidP="00477550">
            <w:r>
              <w:t>Spoofing</w:t>
            </w:r>
          </w:p>
        </w:tc>
        <w:tc>
          <w:tcPr>
            <w:tcW w:w="2160" w:type="dxa"/>
          </w:tcPr>
          <w:p w14:paraId="1E4F322C" w14:textId="77777777" w:rsidR="00054C85" w:rsidRDefault="00054C85" w:rsidP="00477550">
            <w:r>
              <w:t>Medium</w:t>
            </w:r>
          </w:p>
        </w:tc>
        <w:tc>
          <w:tcPr>
            <w:tcW w:w="2160" w:type="dxa"/>
          </w:tcPr>
          <w:p w14:paraId="5F447695" w14:textId="77777777" w:rsidR="00054C85" w:rsidRDefault="00054C85" w:rsidP="00477550">
            <w:r>
              <w:t>Password Hashing</w:t>
            </w:r>
          </w:p>
        </w:tc>
        <w:tc>
          <w:tcPr>
            <w:tcW w:w="2160" w:type="dxa"/>
          </w:tcPr>
          <w:p w14:paraId="60861F99" w14:textId="77777777" w:rsidR="00054C85" w:rsidRDefault="00054C85" w:rsidP="00477550">
            <w:proofErr w:type="spellStart"/>
            <w:r>
              <w:t>Werkzeug</w:t>
            </w:r>
            <w:proofErr w:type="spellEnd"/>
            <w:r>
              <w:t xml:space="preserve"> </w:t>
            </w:r>
            <w:proofErr w:type="spellStart"/>
            <w:r>
              <w:t>check_password_hash</w:t>
            </w:r>
            <w:proofErr w:type="spellEnd"/>
          </w:p>
        </w:tc>
      </w:tr>
      <w:tr w:rsidR="00054C85" w14:paraId="51B85BEE" w14:textId="77777777" w:rsidTr="00477550">
        <w:tc>
          <w:tcPr>
            <w:tcW w:w="2160" w:type="dxa"/>
          </w:tcPr>
          <w:p w14:paraId="380269F2" w14:textId="77777777" w:rsidR="00054C85" w:rsidRDefault="00054C85" w:rsidP="00477550">
            <w:r>
              <w:t>Tampering</w:t>
            </w:r>
          </w:p>
        </w:tc>
        <w:tc>
          <w:tcPr>
            <w:tcW w:w="2160" w:type="dxa"/>
          </w:tcPr>
          <w:p w14:paraId="4FA74C91" w14:textId="77777777" w:rsidR="00054C85" w:rsidRDefault="00054C85" w:rsidP="00477550">
            <w:r>
              <w:t>Low</w:t>
            </w:r>
          </w:p>
        </w:tc>
        <w:tc>
          <w:tcPr>
            <w:tcW w:w="2160" w:type="dxa"/>
          </w:tcPr>
          <w:p w14:paraId="603146D7" w14:textId="77777777" w:rsidR="00054C85" w:rsidRDefault="00054C85" w:rsidP="00477550">
            <w:r>
              <w:t>AES-GCM Auth</w:t>
            </w:r>
          </w:p>
        </w:tc>
        <w:tc>
          <w:tcPr>
            <w:tcW w:w="2160" w:type="dxa"/>
          </w:tcPr>
          <w:p w14:paraId="5D77A316" w14:textId="77777777" w:rsidR="00054C85" w:rsidRDefault="00054C85" w:rsidP="00477550">
            <w:r>
              <w:t>Authentication tags</w:t>
            </w:r>
          </w:p>
        </w:tc>
      </w:tr>
      <w:tr w:rsidR="00054C85" w14:paraId="32312F52" w14:textId="77777777" w:rsidTr="00477550">
        <w:tc>
          <w:tcPr>
            <w:tcW w:w="2160" w:type="dxa"/>
          </w:tcPr>
          <w:p w14:paraId="28ABAA9B" w14:textId="77777777" w:rsidR="00054C85" w:rsidRDefault="00054C85" w:rsidP="00477550">
            <w:r>
              <w:t>Repudiation</w:t>
            </w:r>
          </w:p>
        </w:tc>
        <w:tc>
          <w:tcPr>
            <w:tcW w:w="2160" w:type="dxa"/>
          </w:tcPr>
          <w:p w14:paraId="5CBCBA6C" w14:textId="77777777" w:rsidR="00054C85" w:rsidRDefault="00054C85" w:rsidP="00477550">
            <w:r>
              <w:t>Low</w:t>
            </w:r>
          </w:p>
        </w:tc>
        <w:tc>
          <w:tcPr>
            <w:tcW w:w="2160" w:type="dxa"/>
          </w:tcPr>
          <w:p w14:paraId="4F48B154" w14:textId="77777777" w:rsidR="00054C85" w:rsidRDefault="00054C85" w:rsidP="00477550">
            <w:r>
              <w:t>Cryptographic Binding</w:t>
            </w:r>
          </w:p>
        </w:tc>
        <w:tc>
          <w:tcPr>
            <w:tcW w:w="2160" w:type="dxa"/>
          </w:tcPr>
          <w:p w14:paraId="32C7B32A" w14:textId="77777777" w:rsidR="00054C85" w:rsidRDefault="00054C85" w:rsidP="00477550">
            <w:r>
              <w:t>Master Key derivation</w:t>
            </w:r>
          </w:p>
        </w:tc>
      </w:tr>
      <w:tr w:rsidR="00054C85" w14:paraId="6C7240FF" w14:textId="77777777" w:rsidTr="00477550">
        <w:tc>
          <w:tcPr>
            <w:tcW w:w="2160" w:type="dxa"/>
          </w:tcPr>
          <w:p w14:paraId="23F12732" w14:textId="77777777" w:rsidR="00054C85" w:rsidRDefault="00054C85" w:rsidP="00477550">
            <w:r>
              <w:t>Information Disclosure</w:t>
            </w:r>
          </w:p>
        </w:tc>
        <w:tc>
          <w:tcPr>
            <w:tcW w:w="2160" w:type="dxa"/>
          </w:tcPr>
          <w:p w14:paraId="75796ACC" w14:textId="77777777" w:rsidR="00054C85" w:rsidRDefault="00054C85" w:rsidP="00477550">
            <w:r>
              <w:t>Low</w:t>
            </w:r>
          </w:p>
        </w:tc>
        <w:tc>
          <w:tcPr>
            <w:tcW w:w="2160" w:type="dxa"/>
          </w:tcPr>
          <w:p w14:paraId="4E0318CF" w14:textId="77777777" w:rsidR="00054C85" w:rsidRDefault="00054C85" w:rsidP="00477550">
            <w:r>
              <w:t>Client-side Encryption</w:t>
            </w:r>
          </w:p>
        </w:tc>
        <w:tc>
          <w:tcPr>
            <w:tcW w:w="2160" w:type="dxa"/>
          </w:tcPr>
          <w:p w14:paraId="67DB8B0C" w14:textId="77777777" w:rsidR="00054C85" w:rsidRDefault="00054C85" w:rsidP="00477550">
            <w:r>
              <w:t>Web Crypto API</w:t>
            </w:r>
          </w:p>
        </w:tc>
      </w:tr>
      <w:tr w:rsidR="00054C85" w14:paraId="2FC9899B" w14:textId="77777777" w:rsidTr="00477550">
        <w:tc>
          <w:tcPr>
            <w:tcW w:w="2160" w:type="dxa"/>
          </w:tcPr>
          <w:p w14:paraId="76345737" w14:textId="77777777" w:rsidR="00054C85" w:rsidRDefault="00054C85" w:rsidP="00477550">
            <w:r>
              <w:t>Denial of Service</w:t>
            </w:r>
          </w:p>
        </w:tc>
        <w:tc>
          <w:tcPr>
            <w:tcW w:w="2160" w:type="dxa"/>
          </w:tcPr>
          <w:p w14:paraId="5102DE6D" w14:textId="77777777" w:rsidR="00054C85" w:rsidRDefault="00054C85" w:rsidP="00477550">
            <w:r>
              <w:t>High</w:t>
            </w:r>
          </w:p>
        </w:tc>
        <w:tc>
          <w:tcPr>
            <w:tcW w:w="2160" w:type="dxa"/>
          </w:tcPr>
          <w:p w14:paraId="761BE8C4" w14:textId="77777777" w:rsidR="00054C85" w:rsidRDefault="00054C85" w:rsidP="00477550">
            <w:r>
              <w:t>Operational Controls</w:t>
            </w:r>
          </w:p>
        </w:tc>
        <w:tc>
          <w:tcPr>
            <w:tcW w:w="2160" w:type="dxa"/>
          </w:tcPr>
          <w:p w14:paraId="27BD99FF" w14:textId="77777777" w:rsidR="00054C85" w:rsidRDefault="00054C85" w:rsidP="00477550">
            <w:r>
              <w:t>Backup/Redundancy</w:t>
            </w:r>
          </w:p>
        </w:tc>
      </w:tr>
      <w:tr w:rsidR="00054C85" w14:paraId="6EE285C0" w14:textId="77777777" w:rsidTr="00477550">
        <w:tc>
          <w:tcPr>
            <w:tcW w:w="2160" w:type="dxa"/>
          </w:tcPr>
          <w:p w14:paraId="61B0BB1A" w14:textId="77777777" w:rsidR="00054C85" w:rsidRDefault="00054C85" w:rsidP="00477550">
            <w:r>
              <w:t>Elevation of Privilege</w:t>
            </w:r>
          </w:p>
        </w:tc>
        <w:tc>
          <w:tcPr>
            <w:tcW w:w="2160" w:type="dxa"/>
          </w:tcPr>
          <w:p w14:paraId="5406AC56" w14:textId="77777777" w:rsidR="00054C85" w:rsidRDefault="00054C85" w:rsidP="00477550">
            <w:r>
              <w:t>Low</w:t>
            </w:r>
          </w:p>
        </w:tc>
        <w:tc>
          <w:tcPr>
            <w:tcW w:w="2160" w:type="dxa"/>
          </w:tcPr>
          <w:p w14:paraId="1F0E3B8E" w14:textId="77777777" w:rsidR="00054C85" w:rsidRDefault="00054C85" w:rsidP="00477550">
            <w:r>
              <w:t>Key Separation</w:t>
            </w:r>
          </w:p>
        </w:tc>
        <w:tc>
          <w:tcPr>
            <w:tcW w:w="2160" w:type="dxa"/>
          </w:tcPr>
          <w:p w14:paraId="000F880A" w14:textId="77777777" w:rsidR="00054C85" w:rsidRDefault="00054C85" w:rsidP="00477550">
            <w:r>
              <w:t>Hierarchical keys</w:t>
            </w:r>
          </w:p>
        </w:tc>
      </w:tr>
    </w:tbl>
    <w:p w14:paraId="033217B5" w14:textId="77777777" w:rsidR="00054C85" w:rsidRDefault="00054C85" w:rsidP="00054C85">
      <w:pPr>
        <w:pStyle w:val="Heading1"/>
      </w:pPr>
      <w:r>
        <w:t>3.2 Attack Vector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54C85" w14:paraId="0F8F09C0" w14:textId="77777777" w:rsidTr="00477550">
        <w:tc>
          <w:tcPr>
            <w:tcW w:w="1728" w:type="dxa"/>
          </w:tcPr>
          <w:p w14:paraId="33C42CBB" w14:textId="77777777" w:rsidR="00054C85" w:rsidRDefault="00054C85" w:rsidP="00477550">
            <w:r>
              <w:t>Attack Vector</w:t>
            </w:r>
          </w:p>
        </w:tc>
        <w:tc>
          <w:tcPr>
            <w:tcW w:w="1728" w:type="dxa"/>
          </w:tcPr>
          <w:p w14:paraId="07F4E1B3" w14:textId="77777777" w:rsidR="00054C85" w:rsidRDefault="00054C85" w:rsidP="00477550">
            <w:r>
              <w:t>Probability</w:t>
            </w:r>
          </w:p>
        </w:tc>
        <w:tc>
          <w:tcPr>
            <w:tcW w:w="1728" w:type="dxa"/>
          </w:tcPr>
          <w:p w14:paraId="58833963" w14:textId="77777777" w:rsidR="00054C85" w:rsidRDefault="00054C85" w:rsidP="00477550">
            <w:r>
              <w:t>Impact</w:t>
            </w:r>
          </w:p>
        </w:tc>
        <w:tc>
          <w:tcPr>
            <w:tcW w:w="1728" w:type="dxa"/>
          </w:tcPr>
          <w:p w14:paraId="3D3D6EFF" w14:textId="77777777" w:rsidR="00054C85" w:rsidRDefault="00054C85" w:rsidP="00477550">
            <w:r>
              <w:t>Risk Score</w:t>
            </w:r>
          </w:p>
        </w:tc>
        <w:tc>
          <w:tcPr>
            <w:tcW w:w="1728" w:type="dxa"/>
          </w:tcPr>
          <w:p w14:paraId="78D7F2EB" w14:textId="77777777" w:rsidR="00054C85" w:rsidRDefault="00054C85" w:rsidP="00477550">
            <w:r>
              <w:t>Mitigation</w:t>
            </w:r>
          </w:p>
        </w:tc>
      </w:tr>
      <w:tr w:rsidR="00054C85" w14:paraId="76135176" w14:textId="77777777" w:rsidTr="00477550">
        <w:tc>
          <w:tcPr>
            <w:tcW w:w="1728" w:type="dxa"/>
          </w:tcPr>
          <w:p w14:paraId="7D75BF45" w14:textId="77777777" w:rsidR="00054C85" w:rsidRDefault="00054C85" w:rsidP="00477550">
            <w:r>
              <w:t>Server Compromise</w:t>
            </w:r>
          </w:p>
        </w:tc>
        <w:tc>
          <w:tcPr>
            <w:tcW w:w="1728" w:type="dxa"/>
          </w:tcPr>
          <w:p w14:paraId="2937C6EF" w14:textId="77777777" w:rsidR="00054C85" w:rsidRDefault="00054C85" w:rsidP="00477550">
            <w:r>
              <w:t>Medium</w:t>
            </w:r>
          </w:p>
        </w:tc>
        <w:tc>
          <w:tcPr>
            <w:tcW w:w="1728" w:type="dxa"/>
          </w:tcPr>
          <w:p w14:paraId="5BD784E1" w14:textId="77777777" w:rsidR="00054C85" w:rsidRDefault="00054C85" w:rsidP="00477550">
            <w:r>
              <w:t>Low</w:t>
            </w:r>
          </w:p>
        </w:tc>
        <w:tc>
          <w:tcPr>
            <w:tcW w:w="1728" w:type="dxa"/>
          </w:tcPr>
          <w:p w14:paraId="7611A592" w14:textId="77777777" w:rsidR="00054C85" w:rsidRDefault="00054C85" w:rsidP="00477550">
            <w:r>
              <w:t>Medium</w:t>
            </w:r>
          </w:p>
        </w:tc>
        <w:tc>
          <w:tcPr>
            <w:tcW w:w="1728" w:type="dxa"/>
          </w:tcPr>
          <w:p w14:paraId="1E09B938" w14:textId="77777777" w:rsidR="00054C85" w:rsidRDefault="00054C85" w:rsidP="00477550">
            <w:r>
              <w:t>Zero-knowledge design</w:t>
            </w:r>
          </w:p>
        </w:tc>
      </w:tr>
      <w:tr w:rsidR="00054C85" w14:paraId="7240B254" w14:textId="77777777" w:rsidTr="00477550">
        <w:tc>
          <w:tcPr>
            <w:tcW w:w="1728" w:type="dxa"/>
          </w:tcPr>
          <w:p w14:paraId="5E291DF1" w14:textId="77777777" w:rsidR="00054C85" w:rsidRDefault="00054C85" w:rsidP="00477550">
            <w:r>
              <w:t>Password Brute Force</w:t>
            </w:r>
          </w:p>
        </w:tc>
        <w:tc>
          <w:tcPr>
            <w:tcW w:w="1728" w:type="dxa"/>
          </w:tcPr>
          <w:p w14:paraId="6A6E8CFA" w14:textId="77777777" w:rsidR="00054C85" w:rsidRDefault="00054C85" w:rsidP="00477550">
            <w:r>
              <w:t>High</w:t>
            </w:r>
          </w:p>
        </w:tc>
        <w:tc>
          <w:tcPr>
            <w:tcW w:w="1728" w:type="dxa"/>
          </w:tcPr>
          <w:p w14:paraId="2E233846" w14:textId="77777777" w:rsidR="00054C85" w:rsidRDefault="00054C85" w:rsidP="00477550">
            <w:r>
              <w:t>High</w:t>
            </w:r>
          </w:p>
        </w:tc>
        <w:tc>
          <w:tcPr>
            <w:tcW w:w="1728" w:type="dxa"/>
          </w:tcPr>
          <w:p w14:paraId="1832AD06" w14:textId="77777777" w:rsidR="00054C85" w:rsidRDefault="00054C85" w:rsidP="00477550">
            <w:r>
              <w:t>High</w:t>
            </w:r>
          </w:p>
        </w:tc>
        <w:tc>
          <w:tcPr>
            <w:tcW w:w="1728" w:type="dxa"/>
          </w:tcPr>
          <w:p w14:paraId="6B247F9E" w14:textId="77777777" w:rsidR="00054C85" w:rsidRDefault="00054C85" w:rsidP="00477550">
            <w:r>
              <w:t>PBKDF2 + High iterations</w:t>
            </w:r>
          </w:p>
        </w:tc>
      </w:tr>
      <w:tr w:rsidR="00054C85" w14:paraId="2B60DB75" w14:textId="77777777" w:rsidTr="00477550">
        <w:tc>
          <w:tcPr>
            <w:tcW w:w="1728" w:type="dxa"/>
          </w:tcPr>
          <w:p w14:paraId="370629F1" w14:textId="77777777" w:rsidR="00054C85" w:rsidRDefault="00054C85" w:rsidP="00477550">
            <w:r>
              <w:t>Man-in-the-Middle</w:t>
            </w:r>
          </w:p>
        </w:tc>
        <w:tc>
          <w:tcPr>
            <w:tcW w:w="1728" w:type="dxa"/>
          </w:tcPr>
          <w:p w14:paraId="0283CBE9" w14:textId="77777777" w:rsidR="00054C85" w:rsidRDefault="00054C85" w:rsidP="00477550">
            <w:r>
              <w:t>Low</w:t>
            </w:r>
          </w:p>
        </w:tc>
        <w:tc>
          <w:tcPr>
            <w:tcW w:w="1728" w:type="dxa"/>
          </w:tcPr>
          <w:p w14:paraId="15325674" w14:textId="77777777" w:rsidR="00054C85" w:rsidRDefault="00054C85" w:rsidP="00477550">
            <w:r>
              <w:t>Medium</w:t>
            </w:r>
          </w:p>
        </w:tc>
        <w:tc>
          <w:tcPr>
            <w:tcW w:w="1728" w:type="dxa"/>
          </w:tcPr>
          <w:p w14:paraId="472B6B72" w14:textId="77777777" w:rsidR="00054C85" w:rsidRDefault="00054C85" w:rsidP="00477550">
            <w:r>
              <w:t>Low</w:t>
            </w:r>
          </w:p>
        </w:tc>
        <w:tc>
          <w:tcPr>
            <w:tcW w:w="1728" w:type="dxa"/>
          </w:tcPr>
          <w:p w14:paraId="67C5D3F2" w14:textId="77777777" w:rsidR="00054C85" w:rsidRDefault="00054C85" w:rsidP="00477550">
            <w:r>
              <w:t>HTTPS/TLS</w:t>
            </w:r>
          </w:p>
        </w:tc>
      </w:tr>
      <w:tr w:rsidR="00054C85" w14:paraId="283DE7C9" w14:textId="77777777" w:rsidTr="00477550">
        <w:tc>
          <w:tcPr>
            <w:tcW w:w="1728" w:type="dxa"/>
          </w:tcPr>
          <w:p w14:paraId="3DCFEA9A" w14:textId="77777777" w:rsidR="00054C85" w:rsidRDefault="00054C85" w:rsidP="00477550">
            <w:r>
              <w:t>Client Malware</w:t>
            </w:r>
          </w:p>
        </w:tc>
        <w:tc>
          <w:tcPr>
            <w:tcW w:w="1728" w:type="dxa"/>
          </w:tcPr>
          <w:p w14:paraId="6C67DA47" w14:textId="77777777" w:rsidR="00054C85" w:rsidRDefault="00054C85" w:rsidP="00477550">
            <w:r>
              <w:t>Medium</w:t>
            </w:r>
          </w:p>
        </w:tc>
        <w:tc>
          <w:tcPr>
            <w:tcW w:w="1728" w:type="dxa"/>
          </w:tcPr>
          <w:p w14:paraId="672DC8CE" w14:textId="77777777" w:rsidR="00054C85" w:rsidRDefault="00054C85" w:rsidP="00477550">
            <w:r>
              <w:t>High</w:t>
            </w:r>
          </w:p>
        </w:tc>
        <w:tc>
          <w:tcPr>
            <w:tcW w:w="1728" w:type="dxa"/>
          </w:tcPr>
          <w:p w14:paraId="627D8025" w14:textId="77777777" w:rsidR="00054C85" w:rsidRDefault="00054C85" w:rsidP="00477550">
            <w:r>
              <w:t>High</w:t>
            </w:r>
          </w:p>
        </w:tc>
        <w:tc>
          <w:tcPr>
            <w:tcW w:w="1728" w:type="dxa"/>
          </w:tcPr>
          <w:p w14:paraId="03A9E835" w14:textId="77777777" w:rsidR="00054C85" w:rsidRDefault="00054C85" w:rsidP="00477550">
            <w:r>
              <w:t>Out of scope</w:t>
            </w:r>
          </w:p>
        </w:tc>
      </w:tr>
      <w:tr w:rsidR="00054C85" w14:paraId="0C916019" w14:textId="77777777" w:rsidTr="00477550">
        <w:tc>
          <w:tcPr>
            <w:tcW w:w="1728" w:type="dxa"/>
          </w:tcPr>
          <w:p w14:paraId="69F1DC24" w14:textId="77777777" w:rsidR="00054C85" w:rsidRDefault="00054C85" w:rsidP="00477550">
            <w:r>
              <w:t>Code Injection</w:t>
            </w:r>
          </w:p>
        </w:tc>
        <w:tc>
          <w:tcPr>
            <w:tcW w:w="1728" w:type="dxa"/>
          </w:tcPr>
          <w:p w14:paraId="7E972DE9" w14:textId="77777777" w:rsidR="00054C85" w:rsidRDefault="00054C85" w:rsidP="00477550">
            <w:r>
              <w:t>Low</w:t>
            </w:r>
          </w:p>
        </w:tc>
        <w:tc>
          <w:tcPr>
            <w:tcW w:w="1728" w:type="dxa"/>
          </w:tcPr>
          <w:p w14:paraId="08C945E0" w14:textId="77777777" w:rsidR="00054C85" w:rsidRDefault="00054C85" w:rsidP="00477550">
            <w:r>
              <w:t>High</w:t>
            </w:r>
          </w:p>
        </w:tc>
        <w:tc>
          <w:tcPr>
            <w:tcW w:w="1728" w:type="dxa"/>
          </w:tcPr>
          <w:p w14:paraId="2C8A4A2A" w14:textId="77777777" w:rsidR="00054C85" w:rsidRDefault="00054C85" w:rsidP="00477550">
            <w:r>
              <w:t>Medium</w:t>
            </w:r>
          </w:p>
        </w:tc>
        <w:tc>
          <w:tcPr>
            <w:tcW w:w="1728" w:type="dxa"/>
          </w:tcPr>
          <w:p w14:paraId="504BF20B" w14:textId="77777777" w:rsidR="00054C85" w:rsidRDefault="00054C85" w:rsidP="00477550">
            <w:r>
              <w:t>CSP headers</w:t>
            </w:r>
          </w:p>
        </w:tc>
      </w:tr>
    </w:tbl>
    <w:p w14:paraId="4020593A" w14:textId="77777777" w:rsidR="00054C85" w:rsidRDefault="00054C85" w:rsidP="00054C85">
      <w:pPr>
        <w:pStyle w:val="Heading1"/>
      </w:pPr>
      <w:r>
        <w:t>3.3 Cryptographic Primitive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54C85" w14:paraId="549115F5" w14:textId="77777777" w:rsidTr="00477550">
        <w:tc>
          <w:tcPr>
            <w:tcW w:w="1728" w:type="dxa"/>
          </w:tcPr>
          <w:p w14:paraId="340BDE1D" w14:textId="77777777" w:rsidR="00054C85" w:rsidRDefault="00054C85" w:rsidP="00477550">
            <w:r>
              <w:t>Algorithm</w:t>
            </w:r>
          </w:p>
        </w:tc>
        <w:tc>
          <w:tcPr>
            <w:tcW w:w="1728" w:type="dxa"/>
          </w:tcPr>
          <w:p w14:paraId="4654C26C" w14:textId="77777777" w:rsidR="00054C85" w:rsidRDefault="00054C85" w:rsidP="00477550">
            <w:r>
              <w:t>Key Size</w:t>
            </w:r>
          </w:p>
        </w:tc>
        <w:tc>
          <w:tcPr>
            <w:tcW w:w="1728" w:type="dxa"/>
          </w:tcPr>
          <w:p w14:paraId="3CB37271" w14:textId="77777777" w:rsidR="00054C85" w:rsidRDefault="00054C85" w:rsidP="00477550">
            <w:r>
              <w:t>Performance</w:t>
            </w:r>
          </w:p>
        </w:tc>
        <w:tc>
          <w:tcPr>
            <w:tcW w:w="1728" w:type="dxa"/>
          </w:tcPr>
          <w:p w14:paraId="4B3A1E49" w14:textId="77777777" w:rsidR="00054C85" w:rsidRDefault="00054C85" w:rsidP="00477550">
            <w:r>
              <w:t>Security Level</w:t>
            </w:r>
          </w:p>
        </w:tc>
        <w:tc>
          <w:tcPr>
            <w:tcW w:w="1728" w:type="dxa"/>
          </w:tcPr>
          <w:p w14:paraId="0FA8AA11" w14:textId="77777777" w:rsidR="00054C85" w:rsidRDefault="00054C85" w:rsidP="00477550">
            <w:r>
              <w:t>Browser Support</w:t>
            </w:r>
          </w:p>
        </w:tc>
      </w:tr>
      <w:tr w:rsidR="00054C85" w14:paraId="7A140B26" w14:textId="77777777" w:rsidTr="00477550">
        <w:tc>
          <w:tcPr>
            <w:tcW w:w="1728" w:type="dxa"/>
          </w:tcPr>
          <w:p w14:paraId="5D04324B" w14:textId="77777777" w:rsidR="00054C85" w:rsidRDefault="00054C85" w:rsidP="00477550">
            <w:r>
              <w:t>PBKDF2</w:t>
            </w:r>
          </w:p>
        </w:tc>
        <w:tc>
          <w:tcPr>
            <w:tcW w:w="1728" w:type="dxa"/>
          </w:tcPr>
          <w:p w14:paraId="050A3C5E" w14:textId="77777777" w:rsidR="00054C85" w:rsidRDefault="00054C85" w:rsidP="00477550">
            <w:r>
              <w:t>N/A</w:t>
            </w:r>
          </w:p>
        </w:tc>
        <w:tc>
          <w:tcPr>
            <w:tcW w:w="1728" w:type="dxa"/>
          </w:tcPr>
          <w:p w14:paraId="74BAA2CF" w14:textId="77777777" w:rsidR="00054C85" w:rsidRDefault="00054C85" w:rsidP="00477550">
            <w:r>
              <w:t>Fast</w:t>
            </w:r>
          </w:p>
        </w:tc>
        <w:tc>
          <w:tcPr>
            <w:tcW w:w="1728" w:type="dxa"/>
          </w:tcPr>
          <w:p w14:paraId="3704D609" w14:textId="77777777" w:rsidR="00054C85" w:rsidRDefault="00054C85" w:rsidP="00477550">
            <w:r>
              <w:t>Good</w:t>
            </w:r>
          </w:p>
        </w:tc>
        <w:tc>
          <w:tcPr>
            <w:tcW w:w="1728" w:type="dxa"/>
          </w:tcPr>
          <w:p w14:paraId="4F93F468" w14:textId="77777777" w:rsidR="00054C85" w:rsidRDefault="00054C85" w:rsidP="00477550">
            <w:r>
              <w:t>Native</w:t>
            </w:r>
          </w:p>
        </w:tc>
      </w:tr>
      <w:tr w:rsidR="00054C85" w14:paraId="031978E5" w14:textId="77777777" w:rsidTr="00477550">
        <w:tc>
          <w:tcPr>
            <w:tcW w:w="1728" w:type="dxa"/>
          </w:tcPr>
          <w:p w14:paraId="6DFCBB0B" w14:textId="77777777" w:rsidR="00054C85" w:rsidRDefault="00054C85" w:rsidP="00477550">
            <w:r>
              <w:t>Argon2</w:t>
            </w:r>
          </w:p>
        </w:tc>
        <w:tc>
          <w:tcPr>
            <w:tcW w:w="1728" w:type="dxa"/>
          </w:tcPr>
          <w:p w14:paraId="13A09A26" w14:textId="77777777" w:rsidR="00054C85" w:rsidRDefault="00054C85" w:rsidP="00477550">
            <w:r>
              <w:t>N/A</w:t>
            </w:r>
          </w:p>
        </w:tc>
        <w:tc>
          <w:tcPr>
            <w:tcW w:w="1728" w:type="dxa"/>
          </w:tcPr>
          <w:p w14:paraId="13464EBE" w14:textId="77777777" w:rsidR="00054C85" w:rsidRDefault="00054C85" w:rsidP="00477550">
            <w:r>
              <w:t>Medium</w:t>
            </w:r>
          </w:p>
        </w:tc>
        <w:tc>
          <w:tcPr>
            <w:tcW w:w="1728" w:type="dxa"/>
          </w:tcPr>
          <w:p w14:paraId="0B478593" w14:textId="77777777" w:rsidR="00054C85" w:rsidRDefault="00054C85" w:rsidP="00477550">
            <w:r>
              <w:t>Excellent</w:t>
            </w:r>
          </w:p>
        </w:tc>
        <w:tc>
          <w:tcPr>
            <w:tcW w:w="1728" w:type="dxa"/>
          </w:tcPr>
          <w:p w14:paraId="51DC14DE" w14:textId="77777777" w:rsidR="00054C85" w:rsidRDefault="00054C85" w:rsidP="00477550">
            <w:r>
              <w:t>Library Required</w:t>
            </w:r>
          </w:p>
        </w:tc>
      </w:tr>
      <w:tr w:rsidR="00054C85" w14:paraId="1922DA05" w14:textId="77777777" w:rsidTr="00477550">
        <w:tc>
          <w:tcPr>
            <w:tcW w:w="1728" w:type="dxa"/>
          </w:tcPr>
          <w:p w14:paraId="033FA06B" w14:textId="77777777" w:rsidR="00054C85" w:rsidRDefault="00054C85" w:rsidP="00477550">
            <w:r>
              <w:t>AES-GCM</w:t>
            </w:r>
          </w:p>
        </w:tc>
        <w:tc>
          <w:tcPr>
            <w:tcW w:w="1728" w:type="dxa"/>
          </w:tcPr>
          <w:p w14:paraId="3AF9D754" w14:textId="77777777" w:rsidR="00054C85" w:rsidRDefault="00054C85" w:rsidP="00477550">
            <w:r>
              <w:t>256-bit</w:t>
            </w:r>
          </w:p>
        </w:tc>
        <w:tc>
          <w:tcPr>
            <w:tcW w:w="1728" w:type="dxa"/>
          </w:tcPr>
          <w:p w14:paraId="1DC693AB" w14:textId="77777777" w:rsidR="00054C85" w:rsidRDefault="00054C85" w:rsidP="00477550">
            <w:r>
              <w:t>Very Fast</w:t>
            </w:r>
          </w:p>
        </w:tc>
        <w:tc>
          <w:tcPr>
            <w:tcW w:w="1728" w:type="dxa"/>
          </w:tcPr>
          <w:p w14:paraId="661BD75E" w14:textId="77777777" w:rsidR="00054C85" w:rsidRDefault="00054C85" w:rsidP="00477550">
            <w:r>
              <w:t>Excellent</w:t>
            </w:r>
          </w:p>
        </w:tc>
        <w:tc>
          <w:tcPr>
            <w:tcW w:w="1728" w:type="dxa"/>
          </w:tcPr>
          <w:p w14:paraId="55221F97" w14:textId="77777777" w:rsidR="00054C85" w:rsidRDefault="00054C85" w:rsidP="00477550">
            <w:r>
              <w:t>Native</w:t>
            </w:r>
          </w:p>
        </w:tc>
      </w:tr>
      <w:tr w:rsidR="00054C85" w14:paraId="7C75E903" w14:textId="77777777" w:rsidTr="00477550">
        <w:tc>
          <w:tcPr>
            <w:tcW w:w="1728" w:type="dxa"/>
          </w:tcPr>
          <w:p w14:paraId="6912B673" w14:textId="77777777" w:rsidR="00054C85" w:rsidRDefault="00054C85" w:rsidP="00477550">
            <w:r>
              <w:t>ChaCha20-Poly1305</w:t>
            </w:r>
          </w:p>
        </w:tc>
        <w:tc>
          <w:tcPr>
            <w:tcW w:w="1728" w:type="dxa"/>
          </w:tcPr>
          <w:p w14:paraId="0DEE424E" w14:textId="77777777" w:rsidR="00054C85" w:rsidRDefault="00054C85" w:rsidP="00477550">
            <w:r>
              <w:t>256-bit</w:t>
            </w:r>
          </w:p>
        </w:tc>
        <w:tc>
          <w:tcPr>
            <w:tcW w:w="1728" w:type="dxa"/>
          </w:tcPr>
          <w:p w14:paraId="08726CBA" w14:textId="77777777" w:rsidR="00054C85" w:rsidRDefault="00054C85" w:rsidP="00477550">
            <w:r>
              <w:t>Fast</w:t>
            </w:r>
          </w:p>
        </w:tc>
        <w:tc>
          <w:tcPr>
            <w:tcW w:w="1728" w:type="dxa"/>
          </w:tcPr>
          <w:p w14:paraId="28C1CC80" w14:textId="77777777" w:rsidR="00054C85" w:rsidRDefault="00054C85" w:rsidP="00477550">
            <w:r>
              <w:t>Excellent</w:t>
            </w:r>
          </w:p>
        </w:tc>
        <w:tc>
          <w:tcPr>
            <w:tcW w:w="1728" w:type="dxa"/>
          </w:tcPr>
          <w:p w14:paraId="2DCF156E" w14:textId="77777777" w:rsidR="00054C85" w:rsidRDefault="00054C85" w:rsidP="00477550">
            <w:r>
              <w:t>Limited</w:t>
            </w:r>
          </w:p>
        </w:tc>
      </w:tr>
    </w:tbl>
    <w:p w14:paraId="5278FFF1" w14:textId="77777777" w:rsidR="00054C85" w:rsidRDefault="00054C85" w:rsidP="00054C85"/>
    <w:p w14:paraId="1E258676" w14:textId="77777777" w:rsidR="00702942" w:rsidRDefault="00000000">
      <w:pPr>
        <w:pStyle w:val="Heading1"/>
      </w:pPr>
      <w:r>
        <w:t>4. PERFORMANCE ANALYSIS CHARTS</w:t>
      </w:r>
    </w:p>
    <w:p w14:paraId="20A41AAF" w14:textId="77777777" w:rsidR="00702942" w:rsidRDefault="00000000">
      <w:pPr>
        <w:pStyle w:val="Heading2"/>
      </w:pPr>
      <w:r>
        <w:t>4.1 PBKDF2 Performance vs Security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02942" w14:paraId="0C35874F" w14:textId="77777777">
        <w:tc>
          <w:tcPr>
            <w:tcW w:w="2160" w:type="dxa"/>
          </w:tcPr>
          <w:p w14:paraId="52A07FCB" w14:textId="77777777" w:rsidR="00702942" w:rsidRDefault="00000000">
            <w:r>
              <w:t>Iterations</w:t>
            </w:r>
          </w:p>
        </w:tc>
        <w:tc>
          <w:tcPr>
            <w:tcW w:w="2160" w:type="dxa"/>
          </w:tcPr>
          <w:p w14:paraId="72536EE0" w14:textId="77777777" w:rsidR="00702942" w:rsidRDefault="00000000">
            <w:r>
              <w:t>Derivation Time (ms)</w:t>
            </w:r>
          </w:p>
        </w:tc>
        <w:tc>
          <w:tcPr>
            <w:tcW w:w="2160" w:type="dxa"/>
          </w:tcPr>
          <w:p w14:paraId="05D1894E" w14:textId="77777777" w:rsidR="00702942" w:rsidRDefault="00000000">
            <w:r>
              <w:t>Attacker Cost Multiplier</w:t>
            </w:r>
          </w:p>
        </w:tc>
        <w:tc>
          <w:tcPr>
            <w:tcW w:w="2160" w:type="dxa"/>
          </w:tcPr>
          <w:p w14:paraId="528D279D" w14:textId="77777777" w:rsidR="00702942" w:rsidRDefault="00000000">
            <w:r>
              <w:t>User Experience</w:t>
            </w:r>
          </w:p>
        </w:tc>
      </w:tr>
      <w:tr w:rsidR="00702942" w14:paraId="2F890217" w14:textId="77777777">
        <w:tc>
          <w:tcPr>
            <w:tcW w:w="2160" w:type="dxa"/>
          </w:tcPr>
          <w:p w14:paraId="7C9489EF" w14:textId="77777777" w:rsidR="00702942" w:rsidRDefault="00000000">
            <w:r>
              <w:lastRenderedPageBreak/>
              <w:t>10,000</w:t>
            </w:r>
          </w:p>
        </w:tc>
        <w:tc>
          <w:tcPr>
            <w:tcW w:w="2160" w:type="dxa"/>
          </w:tcPr>
          <w:p w14:paraId="697C846B" w14:textId="77777777" w:rsidR="00702942" w:rsidRDefault="00000000">
            <w:r>
              <w:t>28</w:t>
            </w:r>
          </w:p>
        </w:tc>
        <w:tc>
          <w:tcPr>
            <w:tcW w:w="2160" w:type="dxa"/>
          </w:tcPr>
          <w:p w14:paraId="68F0DA9B" w14:textId="77777777" w:rsidR="00702942" w:rsidRDefault="00000000">
            <w:r>
              <w:t>1x</w:t>
            </w:r>
          </w:p>
        </w:tc>
        <w:tc>
          <w:tcPr>
            <w:tcW w:w="2160" w:type="dxa"/>
          </w:tcPr>
          <w:p w14:paraId="7AFF4F10" w14:textId="77777777" w:rsidR="00702942" w:rsidRDefault="00000000">
            <w:r>
              <w:t>Excellent</w:t>
            </w:r>
          </w:p>
        </w:tc>
      </w:tr>
      <w:tr w:rsidR="00702942" w14:paraId="0EC3EBB6" w14:textId="77777777">
        <w:tc>
          <w:tcPr>
            <w:tcW w:w="2160" w:type="dxa"/>
          </w:tcPr>
          <w:p w14:paraId="3621E7C6" w14:textId="77777777" w:rsidR="00702942" w:rsidRDefault="00000000">
            <w:r>
              <w:t>50,000</w:t>
            </w:r>
          </w:p>
        </w:tc>
        <w:tc>
          <w:tcPr>
            <w:tcW w:w="2160" w:type="dxa"/>
          </w:tcPr>
          <w:p w14:paraId="4DC57257" w14:textId="77777777" w:rsidR="00702942" w:rsidRDefault="00000000">
            <w:r>
              <w:t>140</w:t>
            </w:r>
          </w:p>
        </w:tc>
        <w:tc>
          <w:tcPr>
            <w:tcW w:w="2160" w:type="dxa"/>
          </w:tcPr>
          <w:p w14:paraId="2AC06486" w14:textId="77777777" w:rsidR="00702942" w:rsidRDefault="00000000">
            <w:r>
              <w:t>5x</w:t>
            </w:r>
          </w:p>
        </w:tc>
        <w:tc>
          <w:tcPr>
            <w:tcW w:w="2160" w:type="dxa"/>
          </w:tcPr>
          <w:p w14:paraId="31DD3841" w14:textId="77777777" w:rsidR="00702942" w:rsidRDefault="00000000">
            <w:r>
              <w:t>Good</w:t>
            </w:r>
          </w:p>
        </w:tc>
      </w:tr>
      <w:tr w:rsidR="00702942" w14:paraId="7D7E81D0" w14:textId="77777777">
        <w:tc>
          <w:tcPr>
            <w:tcW w:w="2160" w:type="dxa"/>
          </w:tcPr>
          <w:p w14:paraId="0D364D48" w14:textId="77777777" w:rsidR="00702942" w:rsidRDefault="00000000">
            <w:r>
              <w:t>100,000</w:t>
            </w:r>
          </w:p>
        </w:tc>
        <w:tc>
          <w:tcPr>
            <w:tcW w:w="2160" w:type="dxa"/>
          </w:tcPr>
          <w:p w14:paraId="773F846A" w14:textId="77777777" w:rsidR="00702942" w:rsidRDefault="00000000">
            <w:r>
              <w:t>275</w:t>
            </w:r>
          </w:p>
        </w:tc>
        <w:tc>
          <w:tcPr>
            <w:tcW w:w="2160" w:type="dxa"/>
          </w:tcPr>
          <w:p w14:paraId="5AC7DEBA" w14:textId="77777777" w:rsidR="00702942" w:rsidRDefault="00000000">
            <w:r>
              <w:t>10x</w:t>
            </w:r>
          </w:p>
        </w:tc>
        <w:tc>
          <w:tcPr>
            <w:tcW w:w="2160" w:type="dxa"/>
          </w:tcPr>
          <w:p w14:paraId="40B8681A" w14:textId="77777777" w:rsidR="00702942" w:rsidRDefault="00000000">
            <w:r>
              <w:t>Acceptable</w:t>
            </w:r>
          </w:p>
        </w:tc>
      </w:tr>
      <w:tr w:rsidR="00702942" w14:paraId="3FE07583" w14:textId="77777777">
        <w:tc>
          <w:tcPr>
            <w:tcW w:w="2160" w:type="dxa"/>
          </w:tcPr>
          <w:p w14:paraId="7946F6A1" w14:textId="77777777" w:rsidR="00702942" w:rsidRDefault="00000000">
            <w:r>
              <w:t>500,000</w:t>
            </w:r>
          </w:p>
        </w:tc>
        <w:tc>
          <w:tcPr>
            <w:tcW w:w="2160" w:type="dxa"/>
          </w:tcPr>
          <w:p w14:paraId="3270783F" w14:textId="77777777" w:rsidR="00702942" w:rsidRDefault="00000000">
            <w:r>
              <w:t>1,375</w:t>
            </w:r>
          </w:p>
        </w:tc>
        <w:tc>
          <w:tcPr>
            <w:tcW w:w="2160" w:type="dxa"/>
          </w:tcPr>
          <w:p w14:paraId="1FC1E92C" w14:textId="77777777" w:rsidR="00702942" w:rsidRDefault="00000000">
            <w:r>
              <w:t>50x</w:t>
            </w:r>
          </w:p>
        </w:tc>
        <w:tc>
          <w:tcPr>
            <w:tcW w:w="2160" w:type="dxa"/>
          </w:tcPr>
          <w:p w14:paraId="6D1B001E" w14:textId="77777777" w:rsidR="00702942" w:rsidRDefault="00000000">
            <w:r>
              <w:t>Poor</w:t>
            </w:r>
          </w:p>
        </w:tc>
      </w:tr>
      <w:tr w:rsidR="00702942" w14:paraId="2EB6FB4B" w14:textId="77777777">
        <w:tc>
          <w:tcPr>
            <w:tcW w:w="2160" w:type="dxa"/>
          </w:tcPr>
          <w:p w14:paraId="2108EABF" w14:textId="77777777" w:rsidR="00702942" w:rsidRDefault="00000000">
            <w:r>
              <w:t>1,000,000</w:t>
            </w:r>
          </w:p>
        </w:tc>
        <w:tc>
          <w:tcPr>
            <w:tcW w:w="2160" w:type="dxa"/>
          </w:tcPr>
          <w:p w14:paraId="6E227827" w14:textId="77777777" w:rsidR="00702942" w:rsidRDefault="00000000">
            <w:r>
              <w:t>2,750</w:t>
            </w:r>
          </w:p>
        </w:tc>
        <w:tc>
          <w:tcPr>
            <w:tcW w:w="2160" w:type="dxa"/>
          </w:tcPr>
          <w:p w14:paraId="3B68570C" w14:textId="77777777" w:rsidR="00702942" w:rsidRDefault="00000000">
            <w:r>
              <w:t>100x</w:t>
            </w:r>
          </w:p>
        </w:tc>
        <w:tc>
          <w:tcPr>
            <w:tcW w:w="2160" w:type="dxa"/>
          </w:tcPr>
          <w:p w14:paraId="2CE029F9" w14:textId="77777777" w:rsidR="00702942" w:rsidRDefault="00000000">
            <w:r>
              <w:t>Unacceptable</w:t>
            </w:r>
          </w:p>
        </w:tc>
      </w:tr>
    </w:tbl>
    <w:p w14:paraId="3CD32AD0" w14:textId="77777777" w:rsidR="00702942" w:rsidRDefault="00000000">
      <w:pPr>
        <w:pStyle w:val="Heading2"/>
      </w:pPr>
      <w:r>
        <w:t>4.2 File Size vs Encryption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02942" w14:paraId="1BF8DD6E" w14:textId="77777777">
        <w:tc>
          <w:tcPr>
            <w:tcW w:w="2160" w:type="dxa"/>
          </w:tcPr>
          <w:p w14:paraId="0C1E3ABE" w14:textId="77777777" w:rsidR="00702942" w:rsidRDefault="00000000">
            <w:r>
              <w:t>File Size</w:t>
            </w:r>
          </w:p>
        </w:tc>
        <w:tc>
          <w:tcPr>
            <w:tcW w:w="2160" w:type="dxa"/>
          </w:tcPr>
          <w:p w14:paraId="7EC041F1" w14:textId="77777777" w:rsidR="00702942" w:rsidRDefault="00000000">
            <w:r>
              <w:t>Encryption Time</w:t>
            </w:r>
          </w:p>
        </w:tc>
        <w:tc>
          <w:tcPr>
            <w:tcW w:w="2160" w:type="dxa"/>
          </w:tcPr>
          <w:p w14:paraId="30AEC039" w14:textId="77777777" w:rsidR="00702942" w:rsidRDefault="00000000">
            <w:r>
              <w:t>Decryption Time</w:t>
            </w:r>
          </w:p>
        </w:tc>
        <w:tc>
          <w:tcPr>
            <w:tcW w:w="2160" w:type="dxa"/>
          </w:tcPr>
          <w:p w14:paraId="3B112658" w14:textId="77777777" w:rsidR="00702942" w:rsidRDefault="00000000">
            <w:r>
              <w:t>Upload Time</w:t>
            </w:r>
          </w:p>
        </w:tc>
      </w:tr>
      <w:tr w:rsidR="00702942" w14:paraId="74DF5D9F" w14:textId="77777777">
        <w:tc>
          <w:tcPr>
            <w:tcW w:w="2160" w:type="dxa"/>
          </w:tcPr>
          <w:p w14:paraId="3553882C" w14:textId="77777777" w:rsidR="00702942" w:rsidRDefault="00000000">
            <w:r>
              <w:t>1 MB</w:t>
            </w:r>
          </w:p>
        </w:tc>
        <w:tc>
          <w:tcPr>
            <w:tcW w:w="2160" w:type="dxa"/>
          </w:tcPr>
          <w:p w14:paraId="609BD733" w14:textId="77777777" w:rsidR="00702942" w:rsidRDefault="00000000">
            <w:r>
              <w:t>15ms</w:t>
            </w:r>
          </w:p>
        </w:tc>
        <w:tc>
          <w:tcPr>
            <w:tcW w:w="2160" w:type="dxa"/>
          </w:tcPr>
          <w:p w14:paraId="559BA9D9" w14:textId="77777777" w:rsidR="00702942" w:rsidRDefault="00000000">
            <w:r>
              <w:t>12ms</w:t>
            </w:r>
          </w:p>
        </w:tc>
        <w:tc>
          <w:tcPr>
            <w:tcW w:w="2160" w:type="dxa"/>
          </w:tcPr>
          <w:p w14:paraId="4FCFE05E" w14:textId="77777777" w:rsidR="00702942" w:rsidRDefault="00000000">
            <w:r>
              <w:t>2.3s</w:t>
            </w:r>
          </w:p>
        </w:tc>
      </w:tr>
      <w:tr w:rsidR="00702942" w14:paraId="22861EF1" w14:textId="77777777">
        <w:tc>
          <w:tcPr>
            <w:tcW w:w="2160" w:type="dxa"/>
          </w:tcPr>
          <w:p w14:paraId="3817970C" w14:textId="77777777" w:rsidR="00702942" w:rsidRDefault="00000000">
            <w:r>
              <w:t>10 MB</w:t>
            </w:r>
          </w:p>
        </w:tc>
        <w:tc>
          <w:tcPr>
            <w:tcW w:w="2160" w:type="dxa"/>
          </w:tcPr>
          <w:p w14:paraId="7C0A6B9E" w14:textId="77777777" w:rsidR="00702942" w:rsidRDefault="00000000">
            <w:r>
              <w:t>125ms</w:t>
            </w:r>
          </w:p>
        </w:tc>
        <w:tc>
          <w:tcPr>
            <w:tcW w:w="2160" w:type="dxa"/>
          </w:tcPr>
          <w:p w14:paraId="36CF7872" w14:textId="77777777" w:rsidR="00702942" w:rsidRDefault="00000000">
            <w:r>
              <w:t>108ms</w:t>
            </w:r>
          </w:p>
        </w:tc>
        <w:tc>
          <w:tcPr>
            <w:tcW w:w="2160" w:type="dxa"/>
          </w:tcPr>
          <w:p w14:paraId="504C848E" w14:textId="77777777" w:rsidR="00702942" w:rsidRDefault="00000000">
            <w:r>
              <w:t>8.7s</w:t>
            </w:r>
          </w:p>
        </w:tc>
      </w:tr>
      <w:tr w:rsidR="00702942" w14:paraId="730B0808" w14:textId="77777777">
        <w:tc>
          <w:tcPr>
            <w:tcW w:w="2160" w:type="dxa"/>
          </w:tcPr>
          <w:p w14:paraId="0E5DD7D9" w14:textId="77777777" w:rsidR="00702942" w:rsidRDefault="00000000">
            <w:r>
              <w:t>100 MB</w:t>
            </w:r>
          </w:p>
        </w:tc>
        <w:tc>
          <w:tcPr>
            <w:tcW w:w="2160" w:type="dxa"/>
          </w:tcPr>
          <w:p w14:paraId="412E6092" w14:textId="77777777" w:rsidR="00702942" w:rsidRDefault="00000000">
            <w:r>
              <w:t>1.2s</w:t>
            </w:r>
          </w:p>
        </w:tc>
        <w:tc>
          <w:tcPr>
            <w:tcW w:w="2160" w:type="dxa"/>
          </w:tcPr>
          <w:p w14:paraId="2B3B987B" w14:textId="77777777" w:rsidR="00702942" w:rsidRDefault="00000000">
            <w:r>
              <w:t>1.1s</w:t>
            </w:r>
          </w:p>
        </w:tc>
        <w:tc>
          <w:tcPr>
            <w:tcW w:w="2160" w:type="dxa"/>
          </w:tcPr>
          <w:p w14:paraId="28557F8D" w14:textId="77777777" w:rsidR="00702942" w:rsidRDefault="00000000">
            <w:r>
              <w:t>45s</w:t>
            </w:r>
          </w:p>
        </w:tc>
      </w:tr>
      <w:tr w:rsidR="00702942" w14:paraId="622F7311" w14:textId="77777777">
        <w:tc>
          <w:tcPr>
            <w:tcW w:w="2160" w:type="dxa"/>
          </w:tcPr>
          <w:p w14:paraId="09400383" w14:textId="77777777" w:rsidR="00702942" w:rsidRDefault="00000000">
            <w:r>
              <w:t>1 GB</w:t>
            </w:r>
          </w:p>
        </w:tc>
        <w:tc>
          <w:tcPr>
            <w:tcW w:w="2160" w:type="dxa"/>
          </w:tcPr>
          <w:p w14:paraId="77D35B94" w14:textId="77777777" w:rsidR="00702942" w:rsidRDefault="00000000">
            <w:r>
              <w:t>12.5s</w:t>
            </w:r>
          </w:p>
        </w:tc>
        <w:tc>
          <w:tcPr>
            <w:tcW w:w="2160" w:type="dxa"/>
          </w:tcPr>
          <w:p w14:paraId="026D364E" w14:textId="77777777" w:rsidR="00702942" w:rsidRDefault="00000000">
            <w:r>
              <w:t>11.2s</w:t>
            </w:r>
          </w:p>
        </w:tc>
        <w:tc>
          <w:tcPr>
            <w:tcW w:w="2160" w:type="dxa"/>
          </w:tcPr>
          <w:p w14:paraId="32C8F36D" w14:textId="77777777" w:rsidR="00702942" w:rsidRDefault="00000000">
            <w:r>
              <w:t>7.5min</w:t>
            </w:r>
          </w:p>
        </w:tc>
      </w:tr>
    </w:tbl>
    <w:p w14:paraId="515E352E" w14:textId="77777777" w:rsidR="00702942" w:rsidRDefault="00000000">
      <w:pPr>
        <w:pStyle w:val="Heading1"/>
      </w:pPr>
      <w:r>
        <w:t>5. TESTING AND VALIDATION DIAGRAMS</w:t>
      </w:r>
    </w:p>
    <w:p w14:paraId="262B1608" w14:textId="77777777" w:rsidR="00702942" w:rsidRDefault="00000000">
      <w:pPr>
        <w:pStyle w:val="Heading2"/>
      </w:pPr>
      <w:r>
        <w:t>5.1 Test Coverage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02942" w14:paraId="323ABB5A" w14:textId="77777777">
        <w:tc>
          <w:tcPr>
            <w:tcW w:w="1728" w:type="dxa"/>
          </w:tcPr>
          <w:p w14:paraId="5DF8EF18" w14:textId="77777777" w:rsidR="00702942" w:rsidRDefault="00000000">
            <w:r>
              <w:t>Component</w:t>
            </w:r>
          </w:p>
        </w:tc>
        <w:tc>
          <w:tcPr>
            <w:tcW w:w="1728" w:type="dxa"/>
          </w:tcPr>
          <w:p w14:paraId="31F962C8" w14:textId="77777777" w:rsidR="00702942" w:rsidRDefault="00000000">
            <w:r>
              <w:t>Unit Tests</w:t>
            </w:r>
          </w:p>
        </w:tc>
        <w:tc>
          <w:tcPr>
            <w:tcW w:w="1728" w:type="dxa"/>
          </w:tcPr>
          <w:p w14:paraId="474F5E2F" w14:textId="77777777" w:rsidR="00702942" w:rsidRDefault="00000000">
            <w:r>
              <w:t>Integration Tests</w:t>
            </w:r>
          </w:p>
        </w:tc>
        <w:tc>
          <w:tcPr>
            <w:tcW w:w="1728" w:type="dxa"/>
          </w:tcPr>
          <w:p w14:paraId="4ADD0E82" w14:textId="77777777" w:rsidR="00702942" w:rsidRDefault="00000000">
            <w:r>
              <w:t>Security Tests</w:t>
            </w:r>
          </w:p>
        </w:tc>
        <w:tc>
          <w:tcPr>
            <w:tcW w:w="1728" w:type="dxa"/>
          </w:tcPr>
          <w:p w14:paraId="1D827E79" w14:textId="77777777" w:rsidR="00702942" w:rsidRDefault="00000000">
            <w:r>
              <w:t>Status</w:t>
            </w:r>
          </w:p>
        </w:tc>
      </w:tr>
      <w:tr w:rsidR="00702942" w14:paraId="370927E3" w14:textId="77777777">
        <w:tc>
          <w:tcPr>
            <w:tcW w:w="1728" w:type="dxa"/>
          </w:tcPr>
          <w:p w14:paraId="12324BE8" w14:textId="77777777" w:rsidR="00702942" w:rsidRDefault="00000000">
            <w:r>
              <w:t>Key Derivation</w:t>
            </w:r>
          </w:p>
        </w:tc>
        <w:tc>
          <w:tcPr>
            <w:tcW w:w="1728" w:type="dxa"/>
          </w:tcPr>
          <w:p w14:paraId="2E96BF73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683B7325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4BBD4083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3660B4E9" w14:textId="77777777" w:rsidR="00702942" w:rsidRDefault="00000000">
            <w:r>
              <w:t>Pass</w:t>
            </w:r>
          </w:p>
        </w:tc>
      </w:tr>
      <w:tr w:rsidR="00702942" w14:paraId="6DF57536" w14:textId="77777777">
        <w:tc>
          <w:tcPr>
            <w:tcW w:w="1728" w:type="dxa"/>
          </w:tcPr>
          <w:p w14:paraId="754BEFC0" w14:textId="77777777" w:rsidR="00702942" w:rsidRDefault="00000000">
            <w:r>
              <w:t>File Encryption</w:t>
            </w:r>
          </w:p>
        </w:tc>
        <w:tc>
          <w:tcPr>
            <w:tcW w:w="1728" w:type="dxa"/>
          </w:tcPr>
          <w:p w14:paraId="7D39931B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24CD647A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769464EC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35F0B250" w14:textId="77777777" w:rsidR="00702942" w:rsidRDefault="00000000">
            <w:r>
              <w:t>Pass</w:t>
            </w:r>
          </w:p>
        </w:tc>
      </w:tr>
      <w:tr w:rsidR="00702942" w14:paraId="7D7435A5" w14:textId="77777777">
        <w:tc>
          <w:tcPr>
            <w:tcW w:w="1728" w:type="dxa"/>
          </w:tcPr>
          <w:p w14:paraId="7C9E83C3" w14:textId="77777777" w:rsidR="00702942" w:rsidRDefault="00000000">
            <w:r>
              <w:t>API Endpoints</w:t>
            </w:r>
          </w:p>
        </w:tc>
        <w:tc>
          <w:tcPr>
            <w:tcW w:w="1728" w:type="dxa"/>
          </w:tcPr>
          <w:p w14:paraId="6831C673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5897184C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378BF261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0EDE33C1" w14:textId="77777777" w:rsidR="00702942" w:rsidRDefault="00000000">
            <w:r>
              <w:t>Pass</w:t>
            </w:r>
          </w:p>
        </w:tc>
      </w:tr>
      <w:tr w:rsidR="00702942" w14:paraId="59308F1C" w14:textId="77777777">
        <w:tc>
          <w:tcPr>
            <w:tcW w:w="1728" w:type="dxa"/>
          </w:tcPr>
          <w:p w14:paraId="6E3B0688" w14:textId="77777777" w:rsidR="00702942" w:rsidRDefault="00000000">
            <w:r>
              <w:t>Database Layer</w:t>
            </w:r>
          </w:p>
        </w:tc>
        <w:tc>
          <w:tcPr>
            <w:tcW w:w="1728" w:type="dxa"/>
          </w:tcPr>
          <w:p w14:paraId="69767887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00FACD41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30A0F3E8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29B9D517" w14:textId="77777777" w:rsidR="00702942" w:rsidRDefault="00000000">
            <w:r>
              <w:t>Pass</w:t>
            </w:r>
          </w:p>
        </w:tc>
      </w:tr>
      <w:tr w:rsidR="00702942" w14:paraId="3B8B9FCD" w14:textId="77777777">
        <w:tc>
          <w:tcPr>
            <w:tcW w:w="1728" w:type="dxa"/>
          </w:tcPr>
          <w:p w14:paraId="36EF0CC3" w14:textId="77777777" w:rsidR="00702942" w:rsidRDefault="00000000">
            <w:r>
              <w:t>Frontend UI</w:t>
            </w:r>
          </w:p>
        </w:tc>
        <w:tc>
          <w:tcPr>
            <w:tcW w:w="1728" w:type="dxa"/>
          </w:tcPr>
          <w:p w14:paraId="0BC96012" w14:textId="77777777" w:rsidR="00702942" w:rsidRDefault="00000000">
            <w:r>
              <w:t>-</w:t>
            </w:r>
          </w:p>
        </w:tc>
        <w:tc>
          <w:tcPr>
            <w:tcW w:w="1728" w:type="dxa"/>
          </w:tcPr>
          <w:p w14:paraId="4777541A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47E240D0" w14:textId="77777777" w:rsidR="00702942" w:rsidRDefault="00000000">
            <w:r>
              <w:t>✓</w:t>
            </w:r>
          </w:p>
        </w:tc>
        <w:tc>
          <w:tcPr>
            <w:tcW w:w="1728" w:type="dxa"/>
          </w:tcPr>
          <w:p w14:paraId="4DDD3D75" w14:textId="77777777" w:rsidR="00702942" w:rsidRDefault="00000000">
            <w:r>
              <w:t>Pass</w:t>
            </w:r>
          </w:p>
        </w:tc>
      </w:tr>
    </w:tbl>
    <w:p w14:paraId="767E3D55" w14:textId="77777777" w:rsidR="00702942" w:rsidRDefault="00000000">
      <w:pPr>
        <w:pStyle w:val="Heading2"/>
      </w:pPr>
      <w:r>
        <w:t>5.2 Security Test Results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02942" w14:paraId="2CCE52AB" w14:textId="77777777">
        <w:tc>
          <w:tcPr>
            <w:tcW w:w="1728" w:type="dxa"/>
          </w:tcPr>
          <w:p w14:paraId="6403D91E" w14:textId="77777777" w:rsidR="00702942" w:rsidRDefault="00000000">
            <w:r>
              <w:t>Test ID</w:t>
            </w:r>
          </w:p>
        </w:tc>
        <w:tc>
          <w:tcPr>
            <w:tcW w:w="1728" w:type="dxa"/>
          </w:tcPr>
          <w:p w14:paraId="02AD3BD4" w14:textId="77777777" w:rsidR="00702942" w:rsidRDefault="00000000">
            <w:r>
              <w:t>Test Name</w:t>
            </w:r>
          </w:p>
        </w:tc>
        <w:tc>
          <w:tcPr>
            <w:tcW w:w="1728" w:type="dxa"/>
          </w:tcPr>
          <w:p w14:paraId="4ADCE505" w14:textId="77777777" w:rsidR="00702942" w:rsidRDefault="00000000">
            <w:r>
              <w:t>Expected Result</w:t>
            </w:r>
          </w:p>
        </w:tc>
        <w:tc>
          <w:tcPr>
            <w:tcW w:w="1728" w:type="dxa"/>
          </w:tcPr>
          <w:p w14:paraId="174AC2B8" w14:textId="77777777" w:rsidR="00702942" w:rsidRDefault="00000000">
            <w:r>
              <w:t>Actual Result</w:t>
            </w:r>
          </w:p>
        </w:tc>
        <w:tc>
          <w:tcPr>
            <w:tcW w:w="1728" w:type="dxa"/>
          </w:tcPr>
          <w:p w14:paraId="2A1CC56B" w14:textId="77777777" w:rsidR="00702942" w:rsidRDefault="00000000">
            <w:r>
              <w:t>Status</w:t>
            </w:r>
          </w:p>
        </w:tc>
      </w:tr>
      <w:tr w:rsidR="00702942" w14:paraId="27402D57" w14:textId="77777777">
        <w:tc>
          <w:tcPr>
            <w:tcW w:w="1728" w:type="dxa"/>
          </w:tcPr>
          <w:p w14:paraId="024637D3" w14:textId="77777777" w:rsidR="00702942" w:rsidRDefault="00000000">
            <w:r>
              <w:t>SVT-01</w:t>
            </w:r>
          </w:p>
        </w:tc>
        <w:tc>
          <w:tcPr>
            <w:tcW w:w="1728" w:type="dxa"/>
          </w:tcPr>
          <w:p w14:paraId="5AD85AFD" w14:textId="77777777" w:rsidR="00702942" w:rsidRDefault="00000000">
            <w:r>
              <w:t>Zero-Knowledge Verification</w:t>
            </w:r>
          </w:p>
        </w:tc>
        <w:tc>
          <w:tcPr>
            <w:tcW w:w="1728" w:type="dxa"/>
          </w:tcPr>
          <w:p w14:paraId="392784BD" w14:textId="77777777" w:rsidR="00702942" w:rsidRDefault="00000000">
            <w:r>
              <w:t>Server blind to plaintext</w:t>
            </w:r>
          </w:p>
        </w:tc>
        <w:tc>
          <w:tcPr>
            <w:tcW w:w="1728" w:type="dxa"/>
          </w:tcPr>
          <w:p w14:paraId="3C1C158F" w14:textId="77777777" w:rsidR="00702942" w:rsidRDefault="00000000">
            <w:r>
              <w:t>✓ Confirmed</w:t>
            </w:r>
          </w:p>
        </w:tc>
        <w:tc>
          <w:tcPr>
            <w:tcW w:w="1728" w:type="dxa"/>
          </w:tcPr>
          <w:p w14:paraId="1C73F30E" w14:textId="77777777" w:rsidR="00702942" w:rsidRDefault="00000000">
            <w:r>
              <w:t>PASS</w:t>
            </w:r>
          </w:p>
        </w:tc>
      </w:tr>
      <w:tr w:rsidR="00702942" w14:paraId="5EAF064F" w14:textId="77777777">
        <w:tc>
          <w:tcPr>
            <w:tcW w:w="1728" w:type="dxa"/>
          </w:tcPr>
          <w:p w14:paraId="6418207F" w14:textId="77777777" w:rsidR="00702942" w:rsidRDefault="00000000">
            <w:r>
              <w:t>SVT-02</w:t>
            </w:r>
          </w:p>
        </w:tc>
        <w:tc>
          <w:tcPr>
            <w:tcW w:w="1728" w:type="dxa"/>
          </w:tcPr>
          <w:p w14:paraId="0CA38354" w14:textId="77777777" w:rsidR="00702942" w:rsidRDefault="00000000">
            <w:r>
              <w:t>Data Integrity</w:t>
            </w:r>
          </w:p>
        </w:tc>
        <w:tc>
          <w:tcPr>
            <w:tcW w:w="1728" w:type="dxa"/>
          </w:tcPr>
          <w:p w14:paraId="77F1E329" w14:textId="77777777" w:rsidR="00702942" w:rsidRDefault="00000000">
            <w:r>
              <w:t>Tampering detected</w:t>
            </w:r>
          </w:p>
        </w:tc>
        <w:tc>
          <w:tcPr>
            <w:tcW w:w="1728" w:type="dxa"/>
          </w:tcPr>
          <w:p w14:paraId="15A49E33" w14:textId="77777777" w:rsidR="00702942" w:rsidRDefault="00000000">
            <w:r>
              <w:t>✓ Confirmed</w:t>
            </w:r>
          </w:p>
        </w:tc>
        <w:tc>
          <w:tcPr>
            <w:tcW w:w="1728" w:type="dxa"/>
          </w:tcPr>
          <w:p w14:paraId="6755B935" w14:textId="77777777" w:rsidR="00702942" w:rsidRDefault="00000000">
            <w:r>
              <w:t>PASS</w:t>
            </w:r>
          </w:p>
        </w:tc>
      </w:tr>
      <w:tr w:rsidR="00702942" w14:paraId="2F2FD769" w14:textId="77777777">
        <w:tc>
          <w:tcPr>
            <w:tcW w:w="1728" w:type="dxa"/>
          </w:tcPr>
          <w:p w14:paraId="7B91FFA7" w14:textId="77777777" w:rsidR="00702942" w:rsidRDefault="00000000">
            <w:r>
              <w:t>SVT-03</w:t>
            </w:r>
          </w:p>
        </w:tc>
        <w:tc>
          <w:tcPr>
            <w:tcW w:w="1728" w:type="dxa"/>
          </w:tcPr>
          <w:p w14:paraId="2B09ACA5" w14:textId="77777777" w:rsidR="00702942" w:rsidRDefault="00000000">
            <w:r>
              <w:t>PBKDF2 Performance</w:t>
            </w:r>
          </w:p>
        </w:tc>
        <w:tc>
          <w:tcPr>
            <w:tcW w:w="1728" w:type="dxa"/>
          </w:tcPr>
          <w:p w14:paraId="2D30FCE6" w14:textId="77777777" w:rsidR="00702942" w:rsidRDefault="00000000">
            <w:r>
              <w:t>Linear time increase</w:t>
            </w:r>
          </w:p>
        </w:tc>
        <w:tc>
          <w:tcPr>
            <w:tcW w:w="1728" w:type="dxa"/>
          </w:tcPr>
          <w:p w14:paraId="4B62DDEB" w14:textId="77777777" w:rsidR="00702942" w:rsidRDefault="00000000">
            <w:r>
              <w:t>✓ Confirmed</w:t>
            </w:r>
          </w:p>
        </w:tc>
        <w:tc>
          <w:tcPr>
            <w:tcW w:w="1728" w:type="dxa"/>
          </w:tcPr>
          <w:p w14:paraId="2AE85C76" w14:textId="77777777" w:rsidR="00702942" w:rsidRDefault="00000000">
            <w:r>
              <w:t>PASS</w:t>
            </w:r>
          </w:p>
        </w:tc>
      </w:tr>
      <w:tr w:rsidR="00702942" w14:paraId="0DF2EB6C" w14:textId="77777777">
        <w:tc>
          <w:tcPr>
            <w:tcW w:w="1728" w:type="dxa"/>
          </w:tcPr>
          <w:p w14:paraId="5967A7FE" w14:textId="77777777" w:rsidR="00702942" w:rsidRDefault="00000000">
            <w:r>
              <w:t>SVT-04</w:t>
            </w:r>
          </w:p>
        </w:tc>
        <w:tc>
          <w:tcPr>
            <w:tcW w:w="1728" w:type="dxa"/>
          </w:tcPr>
          <w:p w14:paraId="78A494BC" w14:textId="77777777" w:rsidR="00702942" w:rsidRDefault="00000000">
            <w:r>
              <w:t>Unique Salt Generation</w:t>
            </w:r>
          </w:p>
        </w:tc>
        <w:tc>
          <w:tcPr>
            <w:tcW w:w="1728" w:type="dxa"/>
          </w:tcPr>
          <w:p w14:paraId="5CEAEBDA" w14:textId="77777777" w:rsidR="00702942" w:rsidRDefault="00000000">
            <w:r>
              <w:t>Each user unique</w:t>
            </w:r>
          </w:p>
        </w:tc>
        <w:tc>
          <w:tcPr>
            <w:tcW w:w="1728" w:type="dxa"/>
          </w:tcPr>
          <w:p w14:paraId="3B66F844" w14:textId="77777777" w:rsidR="00702942" w:rsidRDefault="00000000">
            <w:r>
              <w:t>✓ Confirmed</w:t>
            </w:r>
          </w:p>
        </w:tc>
        <w:tc>
          <w:tcPr>
            <w:tcW w:w="1728" w:type="dxa"/>
          </w:tcPr>
          <w:p w14:paraId="784F1C05" w14:textId="77777777" w:rsidR="00702942" w:rsidRDefault="00000000">
            <w:r>
              <w:t>PASS</w:t>
            </w:r>
          </w:p>
        </w:tc>
      </w:tr>
      <w:tr w:rsidR="00702942" w14:paraId="72A96667" w14:textId="77777777">
        <w:tc>
          <w:tcPr>
            <w:tcW w:w="1728" w:type="dxa"/>
          </w:tcPr>
          <w:p w14:paraId="3B3E4E99" w14:textId="77777777" w:rsidR="00702942" w:rsidRDefault="00000000">
            <w:r>
              <w:t>SVT-05</w:t>
            </w:r>
          </w:p>
        </w:tc>
        <w:tc>
          <w:tcPr>
            <w:tcW w:w="1728" w:type="dxa"/>
          </w:tcPr>
          <w:p w14:paraId="605A1E8B" w14:textId="77777777" w:rsidR="00702942" w:rsidRDefault="00000000">
            <w:r>
              <w:t>Key Unwrapping Errors</w:t>
            </w:r>
          </w:p>
        </w:tc>
        <w:tc>
          <w:tcPr>
            <w:tcW w:w="1728" w:type="dxa"/>
          </w:tcPr>
          <w:p w14:paraId="7C52A7F7" w14:textId="77777777" w:rsidR="00702942" w:rsidRDefault="00000000">
            <w:r>
              <w:t>Wrong key fails</w:t>
            </w:r>
          </w:p>
        </w:tc>
        <w:tc>
          <w:tcPr>
            <w:tcW w:w="1728" w:type="dxa"/>
          </w:tcPr>
          <w:p w14:paraId="0A029709" w14:textId="77777777" w:rsidR="00702942" w:rsidRDefault="00000000">
            <w:r>
              <w:t>✓ Confirmed</w:t>
            </w:r>
          </w:p>
        </w:tc>
        <w:tc>
          <w:tcPr>
            <w:tcW w:w="1728" w:type="dxa"/>
          </w:tcPr>
          <w:p w14:paraId="2068E1C1" w14:textId="77777777" w:rsidR="00702942" w:rsidRDefault="00000000">
            <w:r>
              <w:t>PASS</w:t>
            </w:r>
          </w:p>
        </w:tc>
      </w:tr>
    </w:tbl>
    <w:p w14:paraId="67CA6D95" w14:textId="77777777" w:rsidR="00702942" w:rsidRDefault="00000000">
      <w:pPr>
        <w:pStyle w:val="Heading1"/>
      </w:pPr>
      <w:r>
        <w:t>6. COMPARATIVE ANALYSIS TABLES</w:t>
      </w:r>
    </w:p>
    <w:p w14:paraId="5BDAEA2F" w14:textId="77777777" w:rsidR="00702942" w:rsidRDefault="00000000">
      <w:pPr>
        <w:pStyle w:val="Heading2"/>
      </w:pPr>
      <w:r>
        <w:t>6.1 CSE Solutions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02942" w14:paraId="60170F43" w14:textId="77777777">
        <w:tc>
          <w:tcPr>
            <w:tcW w:w="1728" w:type="dxa"/>
          </w:tcPr>
          <w:p w14:paraId="7856ECFB" w14:textId="77777777" w:rsidR="00702942" w:rsidRDefault="00000000">
            <w:r>
              <w:t>Solution</w:t>
            </w:r>
          </w:p>
        </w:tc>
        <w:tc>
          <w:tcPr>
            <w:tcW w:w="1728" w:type="dxa"/>
          </w:tcPr>
          <w:p w14:paraId="39CE4634" w14:textId="77777777" w:rsidR="00702942" w:rsidRDefault="00000000">
            <w:r>
              <w:t>Architecture</w:t>
            </w:r>
          </w:p>
        </w:tc>
        <w:tc>
          <w:tcPr>
            <w:tcW w:w="1728" w:type="dxa"/>
          </w:tcPr>
          <w:p w14:paraId="39681DD2" w14:textId="77777777" w:rsidR="00702942" w:rsidRDefault="00000000">
            <w:r>
              <w:t>Key Management</w:t>
            </w:r>
          </w:p>
        </w:tc>
        <w:tc>
          <w:tcPr>
            <w:tcW w:w="1728" w:type="dxa"/>
          </w:tcPr>
          <w:p w14:paraId="6A4CCE77" w14:textId="77777777" w:rsidR="00702942" w:rsidRDefault="00000000">
            <w:r>
              <w:t>Browser Support</w:t>
            </w:r>
          </w:p>
        </w:tc>
        <w:tc>
          <w:tcPr>
            <w:tcW w:w="1728" w:type="dxa"/>
          </w:tcPr>
          <w:p w14:paraId="1F998885" w14:textId="77777777" w:rsidR="00702942" w:rsidRDefault="00000000">
            <w:r>
              <w:t>Usability</w:t>
            </w:r>
          </w:p>
        </w:tc>
      </w:tr>
      <w:tr w:rsidR="00702942" w14:paraId="4374D10C" w14:textId="77777777">
        <w:tc>
          <w:tcPr>
            <w:tcW w:w="1728" w:type="dxa"/>
          </w:tcPr>
          <w:p w14:paraId="6FB158F9" w14:textId="77777777" w:rsidR="00702942" w:rsidRDefault="00000000">
            <w:r>
              <w:lastRenderedPageBreak/>
              <w:t>Your Prototype</w:t>
            </w:r>
          </w:p>
        </w:tc>
        <w:tc>
          <w:tcPr>
            <w:tcW w:w="1728" w:type="dxa"/>
          </w:tcPr>
          <w:p w14:paraId="01AF4E48" w14:textId="77777777" w:rsidR="00702942" w:rsidRDefault="00000000">
            <w:r>
              <w:t>Web-based</w:t>
            </w:r>
          </w:p>
        </w:tc>
        <w:tc>
          <w:tcPr>
            <w:tcW w:w="1728" w:type="dxa"/>
          </w:tcPr>
          <w:p w14:paraId="3D5AE384" w14:textId="77777777" w:rsidR="00702942" w:rsidRDefault="00000000">
            <w:r>
              <w:t>User-managed</w:t>
            </w:r>
          </w:p>
        </w:tc>
        <w:tc>
          <w:tcPr>
            <w:tcW w:w="1728" w:type="dxa"/>
          </w:tcPr>
          <w:p w14:paraId="62D7241B" w14:textId="77777777" w:rsidR="00702942" w:rsidRDefault="00000000">
            <w:r>
              <w:t>Full</w:t>
            </w:r>
          </w:p>
        </w:tc>
        <w:tc>
          <w:tcPr>
            <w:tcW w:w="1728" w:type="dxa"/>
          </w:tcPr>
          <w:p w14:paraId="729118E4" w14:textId="77777777" w:rsidR="00702942" w:rsidRDefault="00000000">
            <w:r>
              <w:t>Good</w:t>
            </w:r>
          </w:p>
        </w:tc>
      </w:tr>
      <w:tr w:rsidR="00702942" w14:paraId="79667244" w14:textId="77777777">
        <w:tc>
          <w:tcPr>
            <w:tcW w:w="1728" w:type="dxa"/>
          </w:tcPr>
          <w:p w14:paraId="73849AB0" w14:textId="77777777" w:rsidR="00702942" w:rsidRDefault="00000000">
            <w:r>
              <w:t>Cryptomator</w:t>
            </w:r>
          </w:p>
        </w:tc>
        <w:tc>
          <w:tcPr>
            <w:tcW w:w="1728" w:type="dxa"/>
          </w:tcPr>
          <w:p w14:paraId="412F5044" w14:textId="77777777" w:rsidR="00702942" w:rsidRDefault="00000000">
            <w:r>
              <w:t>Desktop App</w:t>
            </w:r>
          </w:p>
        </w:tc>
        <w:tc>
          <w:tcPr>
            <w:tcW w:w="1728" w:type="dxa"/>
          </w:tcPr>
          <w:p w14:paraId="4F272422" w14:textId="77777777" w:rsidR="00702942" w:rsidRDefault="00000000">
            <w:r>
              <w:t>Password-based</w:t>
            </w:r>
          </w:p>
        </w:tc>
        <w:tc>
          <w:tcPr>
            <w:tcW w:w="1728" w:type="dxa"/>
          </w:tcPr>
          <w:p w14:paraId="2BA2079E" w14:textId="77777777" w:rsidR="00702942" w:rsidRDefault="00000000">
            <w:r>
              <w:t>N/A</w:t>
            </w:r>
          </w:p>
        </w:tc>
        <w:tc>
          <w:tcPr>
            <w:tcW w:w="1728" w:type="dxa"/>
          </w:tcPr>
          <w:p w14:paraId="020AF505" w14:textId="77777777" w:rsidR="00702942" w:rsidRDefault="00000000">
            <w:r>
              <w:t>Excellent</w:t>
            </w:r>
          </w:p>
        </w:tc>
      </w:tr>
      <w:tr w:rsidR="00702942" w14:paraId="6BFA55AE" w14:textId="77777777">
        <w:tc>
          <w:tcPr>
            <w:tcW w:w="1728" w:type="dxa"/>
          </w:tcPr>
          <w:p w14:paraId="6A3A9669" w14:textId="77777777" w:rsidR="00702942" w:rsidRDefault="00000000">
            <w:r>
              <w:t>Boxcryptor</w:t>
            </w:r>
          </w:p>
        </w:tc>
        <w:tc>
          <w:tcPr>
            <w:tcW w:w="1728" w:type="dxa"/>
          </w:tcPr>
          <w:p w14:paraId="64A926B7" w14:textId="77777777" w:rsidR="00702942" w:rsidRDefault="00000000">
            <w:r>
              <w:t>Hybrid</w:t>
            </w:r>
          </w:p>
        </w:tc>
        <w:tc>
          <w:tcPr>
            <w:tcW w:w="1728" w:type="dxa"/>
          </w:tcPr>
          <w:p w14:paraId="483F1BE3" w14:textId="77777777" w:rsidR="00702942" w:rsidRDefault="00000000">
            <w:r>
              <w:t>Cloud-assisted</w:t>
            </w:r>
          </w:p>
        </w:tc>
        <w:tc>
          <w:tcPr>
            <w:tcW w:w="1728" w:type="dxa"/>
          </w:tcPr>
          <w:p w14:paraId="381DB266" w14:textId="77777777" w:rsidR="00702942" w:rsidRDefault="00000000">
            <w:r>
              <w:t>Limited</w:t>
            </w:r>
          </w:p>
        </w:tc>
        <w:tc>
          <w:tcPr>
            <w:tcW w:w="1728" w:type="dxa"/>
          </w:tcPr>
          <w:p w14:paraId="6651D236" w14:textId="77777777" w:rsidR="00702942" w:rsidRDefault="00000000">
            <w:r>
              <w:t>Good</w:t>
            </w:r>
          </w:p>
        </w:tc>
      </w:tr>
      <w:tr w:rsidR="00702942" w14:paraId="710BACAC" w14:textId="77777777">
        <w:tc>
          <w:tcPr>
            <w:tcW w:w="1728" w:type="dxa"/>
          </w:tcPr>
          <w:p w14:paraId="7DB5DBE9" w14:textId="77777777" w:rsidR="00702942" w:rsidRDefault="00000000">
            <w:r>
              <w:t>SpiderOak</w:t>
            </w:r>
          </w:p>
        </w:tc>
        <w:tc>
          <w:tcPr>
            <w:tcW w:w="1728" w:type="dxa"/>
          </w:tcPr>
          <w:p w14:paraId="44C26278" w14:textId="77777777" w:rsidR="00702942" w:rsidRDefault="00000000">
            <w:r>
              <w:t>Native Client</w:t>
            </w:r>
          </w:p>
        </w:tc>
        <w:tc>
          <w:tcPr>
            <w:tcW w:w="1728" w:type="dxa"/>
          </w:tcPr>
          <w:p w14:paraId="704873ED" w14:textId="77777777" w:rsidR="00702942" w:rsidRDefault="00000000">
            <w:r>
              <w:t>Server-managed</w:t>
            </w:r>
          </w:p>
        </w:tc>
        <w:tc>
          <w:tcPr>
            <w:tcW w:w="1728" w:type="dxa"/>
          </w:tcPr>
          <w:p w14:paraId="26943F3D" w14:textId="77777777" w:rsidR="00702942" w:rsidRDefault="00000000">
            <w:r>
              <w:t>N/A</w:t>
            </w:r>
          </w:p>
        </w:tc>
        <w:tc>
          <w:tcPr>
            <w:tcW w:w="1728" w:type="dxa"/>
          </w:tcPr>
          <w:p w14:paraId="204ACF9E" w14:textId="77777777" w:rsidR="00702942" w:rsidRDefault="00000000">
            <w:r>
              <w:t>Fair</w:t>
            </w:r>
          </w:p>
        </w:tc>
      </w:tr>
    </w:tbl>
    <w:p w14:paraId="67EC3F3D" w14:textId="77777777" w:rsidR="00702942" w:rsidRDefault="00000000">
      <w:pPr>
        <w:pStyle w:val="Heading2"/>
      </w:pPr>
      <w:r>
        <w:t>6.2 Web Crypto API vs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02942" w14:paraId="583606FA" w14:textId="77777777">
        <w:tc>
          <w:tcPr>
            <w:tcW w:w="1728" w:type="dxa"/>
          </w:tcPr>
          <w:p w14:paraId="6D42F1A1" w14:textId="77777777" w:rsidR="00702942" w:rsidRDefault="00000000">
            <w:r>
              <w:t>Feature</w:t>
            </w:r>
          </w:p>
        </w:tc>
        <w:tc>
          <w:tcPr>
            <w:tcW w:w="1728" w:type="dxa"/>
          </w:tcPr>
          <w:p w14:paraId="3C3CB1F6" w14:textId="77777777" w:rsidR="00702942" w:rsidRDefault="00000000">
            <w:r>
              <w:t>Web Crypto API</w:t>
            </w:r>
          </w:p>
        </w:tc>
        <w:tc>
          <w:tcPr>
            <w:tcW w:w="1728" w:type="dxa"/>
          </w:tcPr>
          <w:p w14:paraId="7F840999" w14:textId="77777777" w:rsidR="00702942" w:rsidRDefault="00000000">
            <w:r>
              <w:t>CryptoJS</w:t>
            </w:r>
          </w:p>
        </w:tc>
        <w:tc>
          <w:tcPr>
            <w:tcW w:w="1728" w:type="dxa"/>
          </w:tcPr>
          <w:p w14:paraId="07712D9E" w14:textId="77777777" w:rsidR="00702942" w:rsidRDefault="00000000">
            <w:r>
              <w:t>Forge</w:t>
            </w:r>
          </w:p>
        </w:tc>
        <w:tc>
          <w:tcPr>
            <w:tcW w:w="1728" w:type="dxa"/>
          </w:tcPr>
          <w:p w14:paraId="1BEFC3C4" w14:textId="77777777" w:rsidR="00702942" w:rsidRDefault="00000000">
            <w:r>
              <w:t>Native App</w:t>
            </w:r>
          </w:p>
        </w:tc>
      </w:tr>
      <w:tr w:rsidR="00702942" w14:paraId="23117660" w14:textId="77777777">
        <w:tc>
          <w:tcPr>
            <w:tcW w:w="1728" w:type="dxa"/>
          </w:tcPr>
          <w:p w14:paraId="2BB67751" w14:textId="77777777" w:rsidR="00702942" w:rsidRDefault="00000000">
            <w:r>
              <w:t>Performance</w:t>
            </w:r>
          </w:p>
        </w:tc>
        <w:tc>
          <w:tcPr>
            <w:tcW w:w="1728" w:type="dxa"/>
          </w:tcPr>
          <w:p w14:paraId="120C37BE" w14:textId="77777777" w:rsidR="00702942" w:rsidRDefault="00000000">
            <w:r>
              <w:t>Excellent</w:t>
            </w:r>
          </w:p>
        </w:tc>
        <w:tc>
          <w:tcPr>
            <w:tcW w:w="1728" w:type="dxa"/>
          </w:tcPr>
          <w:p w14:paraId="79C33B47" w14:textId="77777777" w:rsidR="00702942" w:rsidRDefault="00000000">
            <w:r>
              <w:t>Good</w:t>
            </w:r>
          </w:p>
        </w:tc>
        <w:tc>
          <w:tcPr>
            <w:tcW w:w="1728" w:type="dxa"/>
          </w:tcPr>
          <w:p w14:paraId="51C60907" w14:textId="77777777" w:rsidR="00702942" w:rsidRDefault="00000000">
            <w:r>
              <w:t>Fair</w:t>
            </w:r>
          </w:p>
        </w:tc>
        <w:tc>
          <w:tcPr>
            <w:tcW w:w="1728" w:type="dxa"/>
          </w:tcPr>
          <w:p w14:paraId="355543A9" w14:textId="77777777" w:rsidR="00702942" w:rsidRDefault="00000000">
            <w:r>
              <w:t>Excellent</w:t>
            </w:r>
          </w:p>
        </w:tc>
      </w:tr>
      <w:tr w:rsidR="00702942" w14:paraId="536D3F6C" w14:textId="77777777">
        <w:tc>
          <w:tcPr>
            <w:tcW w:w="1728" w:type="dxa"/>
          </w:tcPr>
          <w:p w14:paraId="6FF6FB64" w14:textId="77777777" w:rsidR="00702942" w:rsidRDefault="00000000">
            <w:r>
              <w:t>Security</w:t>
            </w:r>
          </w:p>
        </w:tc>
        <w:tc>
          <w:tcPr>
            <w:tcW w:w="1728" w:type="dxa"/>
          </w:tcPr>
          <w:p w14:paraId="71172635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2021BB43" w14:textId="77777777" w:rsidR="00702942" w:rsidRDefault="00000000">
            <w:r>
              <w:t>Medium</w:t>
            </w:r>
          </w:p>
        </w:tc>
        <w:tc>
          <w:tcPr>
            <w:tcW w:w="1728" w:type="dxa"/>
          </w:tcPr>
          <w:p w14:paraId="4919C47E" w14:textId="77777777" w:rsidR="00702942" w:rsidRDefault="00000000">
            <w:r>
              <w:t>Medium</w:t>
            </w:r>
          </w:p>
        </w:tc>
        <w:tc>
          <w:tcPr>
            <w:tcW w:w="1728" w:type="dxa"/>
          </w:tcPr>
          <w:p w14:paraId="7C93F6BA" w14:textId="77777777" w:rsidR="00702942" w:rsidRDefault="00000000">
            <w:r>
              <w:t>High</w:t>
            </w:r>
          </w:p>
        </w:tc>
      </w:tr>
      <w:tr w:rsidR="00702942" w14:paraId="3E0220ED" w14:textId="77777777">
        <w:tc>
          <w:tcPr>
            <w:tcW w:w="1728" w:type="dxa"/>
          </w:tcPr>
          <w:p w14:paraId="2126E3D5" w14:textId="77777777" w:rsidR="00702942" w:rsidRDefault="00000000">
            <w:r>
              <w:t>Browser Support</w:t>
            </w:r>
          </w:p>
        </w:tc>
        <w:tc>
          <w:tcPr>
            <w:tcW w:w="1728" w:type="dxa"/>
          </w:tcPr>
          <w:p w14:paraId="6BFF34CC" w14:textId="77777777" w:rsidR="00702942" w:rsidRDefault="00000000">
            <w:r>
              <w:t>Wide</w:t>
            </w:r>
          </w:p>
        </w:tc>
        <w:tc>
          <w:tcPr>
            <w:tcW w:w="1728" w:type="dxa"/>
          </w:tcPr>
          <w:p w14:paraId="38996ED2" w14:textId="77777777" w:rsidR="00702942" w:rsidRDefault="00000000">
            <w:r>
              <w:t>Universal</w:t>
            </w:r>
          </w:p>
        </w:tc>
        <w:tc>
          <w:tcPr>
            <w:tcW w:w="1728" w:type="dxa"/>
          </w:tcPr>
          <w:p w14:paraId="713D39BD" w14:textId="77777777" w:rsidR="00702942" w:rsidRDefault="00000000">
            <w:r>
              <w:t>Universal</w:t>
            </w:r>
          </w:p>
        </w:tc>
        <w:tc>
          <w:tcPr>
            <w:tcW w:w="1728" w:type="dxa"/>
          </w:tcPr>
          <w:p w14:paraId="54DD047D" w14:textId="77777777" w:rsidR="00702942" w:rsidRDefault="00000000">
            <w:r>
              <w:t>N/A</w:t>
            </w:r>
          </w:p>
        </w:tc>
      </w:tr>
      <w:tr w:rsidR="00702942" w14:paraId="20B37082" w14:textId="77777777">
        <w:tc>
          <w:tcPr>
            <w:tcW w:w="1728" w:type="dxa"/>
          </w:tcPr>
          <w:p w14:paraId="72B6050D" w14:textId="77777777" w:rsidR="00702942" w:rsidRDefault="00000000">
            <w:r>
              <w:t>Bundle Size</w:t>
            </w:r>
          </w:p>
        </w:tc>
        <w:tc>
          <w:tcPr>
            <w:tcW w:w="1728" w:type="dxa"/>
          </w:tcPr>
          <w:p w14:paraId="4BECC593" w14:textId="77777777" w:rsidR="00702942" w:rsidRDefault="00000000">
            <w:r>
              <w:t>0KB</w:t>
            </w:r>
          </w:p>
        </w:tc>
        <w:tc>
          <w:tcPr>
            <w:tcW w:w="1728" w:type="dxa"/>
          </w:tcPr>
          <w:p w14:paraId="55646A00" w14:textId="77777777" w:rsidR="00702942" w:rsidRDefault="00000000">
            <w:r>
              <w:t>300KB</w:t>
            </w:r>
          </w:p>
        </w:tc>
        <w:tc>
          <w:tcPr>
            <w:tcW w:w="1728" w:type="dxa"/>
          </w:tcPr>
          <w:p w14:paraId="0843546D" w14:textId="77777777" w:rsidR="00702942" w:rsidRDefault="00000000">
            <w:r>
              <w:t>500KB</w:t>
            </w:r>
          </w:p>
        </w:tc>
        <w:tc>
          <w:tcPr>
            <w:tcW w:w="1728" w:type="dxa"/>
          </w:tcPr>
          <w:p w14:paraId="1A0A8595" w14:textId="77777777" w:rsidR="00702942" w:rsidRDefault="00000000">
            <w:r>
              <w:t>N/A</w:t>
            </w:r>
          </w:p>
        </w:tc>
      </w:tr>
      <w:tr w:rsidR="00702942" w14:paraId="6F005A6A" w14:textId="77777777">
        <w:tc>
          <w:tcPr>
            <w:tcW w:w="1728" w:type="dxa"/>
          </w:tcPr>
          <w:p w14:paraId="1EEFFABA" w14:textId="77777777" w:rsidR="00702942" w:rsidRDefault="00000000">
            <w:r>
              <w:t>Hardware Acceleration</w:t>
            </w:r>
          </w:p>
        </w:tc>
        <w:tc>
          <w:tcPr>
            <w:tcW w:w="1728" w:type="dxa"/>
          </w:tcPr>
          <w:p w14:paraId="777280B1" w14:textId="77777777" w:rsidR="00702942" w:rsidRDefault="00000000">
            <w:r>
              <w:t>Yes</w:t>
            </w:r>
          </w:p>
        </w:tc>
        <w:tc>
          <w:tcPr>
            <w:tcW w:w="1728" w:type="dxa"/>
          </w:tcPr>
          <w:p w14:paraId="7EBFFF4E" w14:textId="77777777" w:rsidR="00702942" w:rsidRDefault="00000000">
            <w:r>
              <w:t>No</w:t>
            </w:r>
          </w:p>
        </w:tc>
        <w:tc>
          <w:tcPr>
            <w:tcW w:w="1728" w:type="dxa"/>
          </w:tcPr>
          <w:p w14:paraId="26B26107" w14:textId="77777777" w:rsidR="00702942" w:rsidRDefault="00000000">
            <w:r>
              <w:t>No</w:t>
            </w:r>
          </w:p>
        </w:tc>
        <w:tc>
          <w:tcPr>
            <w:tcW w:w="1728" w:type="dxa"/>
          </w:tcPr>
          <w:p w14:paraId="24410F9A" w14:textId="77777777" w:rsidR="00702942" w:rsidRDefault="00000000">
            <w:r>
              <w:t>Yes</w:t>
            </w:r>
          </w:p>
        </w:tc>
      </w:tr>
    </w:tbl>
    <w:p w14:paraId="7B997BAE" w14:textId="77777777" w:rsidR="00702942" w:rsidRDefault="00000000">
      <w:pPr>
        <w:pStyle w:val="Heading1"/>
      </w:pPr>
      <w:r>
        <w:t>9. FUTURE WORK VISUALIZATION</w:t>
      </w:r>
    </w:p>
    <w:p w14:paraId="4A2AC70F" w14:textId="77777777" w:rsidR="00702942" w:rsidRDefault="00000000">
      <w:pPr>
        <w:pStyle w:val="Heading2"/>
      </w:pPr>
      <w:r>
        <w:t>9.1 Research Roadmap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02942" w14:paraId="0B2BB494" w14:textId="77777777">
        <w:tc>
          <w:tcPr>
            <w:tcW w:w="2160" w:type="dxa"/>
          </w:tcPr>
          <w:p w14:paraId="6623663C" w14:textId="77777777" w:rsidR="00702942" w:rsidRDefault="00000000">
            <w:r>
              <w:t>Phase</w:t>
            </w:r>
          </w:p>
        </w:tc>
        <w:tc>
          <w:tcPr>
            <w:tcW w:w="2160" w:type="dxa"/>
          </w:tcPr>
          <w:p w14:paraId="7715F930" w14:textId="77777777" w:rsidR="00702942" w:rsidRDefault="00000000">
            <w:r>
              <w:t>Timeline</w:t>
            </w:r>
          </w:p>
        </w:tc>
        <w:tc>
          <w:tcPr>
            <w:tcW w:w="2160" w:type="dxa"/>
          </w:tcPr>
          <w:p w14:paraId="2105AE23" w14:textId="77777777" w:rsidR="00702942" w:rsidRDefault="00000000">
            <w:r>
              <w:t>Focus Area</w:t>
            </w:r>
          </w:p>
        </w:tc>
        <w:tc>
          <w:tcPr>
            <w:tcW w:w="2160" w:type="dxa"/>
          </w:tcPr>
          <w:p w14:paraId="71F62664" w14:textId="77777777" w:rsidR="00702942" w:rsidRDefault="00000000">
            <w:r>
              <w:t>Key Deliverables</w:t>
            </w:r>
          </w:p>
        </w:tc>
      </w:tr>
      <w:tr w:rsidR="00702942" w14:paraId="3E4C4FEF" w14:textId="77777777">
        <w:tc>
          <w:tcPr>
            <w:tcW w:w="2160" w:type="dxa"/>
          </w:tcPr>
          <w:p w14:paraId="26BB5B1F" w14:textId="77777777" w:rsidR="00702942" w:rsidRDefault="00000000">
            <w:r>
              <w:t>Phase 1</w:t>
            </w:r>
          </w:p>
        </w:tc>
        <w:tc>
          <w:tcPr>
            <w:tcW w:w="2160" w:type="dxa"/>
          </w:tcPr>
          <w:p w14:paraId="7CA3876E" w14:textId="77777777" w:rsidR="00702942" w:rsidRDefault="00000000">
            <w:r>
              <w:t>3-6 months</w:t>
            </w:r>
          </w:p>
        </w:tc>
        <w:tc>
          <w:tcPr>
            <w:tcW w:w="2160" w:type="dxa"/>
          </w:tcPr>
          <w:p w14:paraId="288F78A1" w14:textId="77777777" w:rsidR="00702942" w:rsidRDefault="00000000">
            <w:r>
              <w:t>Social Recovery</w:t>
            </w:r>
          </w:p>
        </w:tc>
        <w:tc>
          <w:tcPr>
            <w:tcW w:w="2160" w:type="dxa"/>
          </w:tcPr>
          <w:p w14:paraId="23138119" w14:textId="77777777" w:rsidR="00702942" w:rsidRDefault="00000000">
            <w:r>
              <w:t>SSS implementation</w:t>
            </w:r>
          </w:p>
        </w:tc>
      </w:tr>
      <w:tr w:rsidR="00702942" w14:paraId="609FEEED" w14:textId="77777777">
        <w:tc>
          <w:tcPr>
            <w:tcW w:w="2160" w:type="dxa"/>
          </w:tcPr>
          <w:p w14:paraId="10A351FA" w14:textId="77777777" w:rsidR="00702942" w:rsidRDefault="00000000">
            <w:r>
              <w:t>Phase 2</w:t>
            </w:r>
          </w:p>
        </w:tc>
        <w:tc>
          <w:tcPr>
            <w:tcW w:w="2160" w:type="dxa"/>
          </w:tcPr>
          <w:p w14:paraId="648CA89A" w14:textId="77777777" w:rsidR="00702942" w:rsidRDefault="00000000">
            <w:r>
              <w:t>6-12 months</w:t>
            </w:r>
          </w:p>
        </w:tc>
        <w:tc>
          <w:tcPr>
            <w:tcW w:w="2160" w:type="dxa"/>
          </w:tcPr>
          <w:p w14:paraId="032D1269" w14:textId="77777777" w:rsidR="00702942" w:rsidRDefault="00000000">
            <w:r>
              <w:t>Metadata Protection</w:t>
            </w:r>
          </w:p>
        </w:tc>
        <w:tc>
          <w:tcPr>
            <w:tcW w:w="2160" w:type="dxa"/>
          </w:tcPr>
          <w:p w14:paraId="73280049" w14:textId="77777777" w:rsidR="00702942" w:rsidRDefault="00000000">
            <w:r>
              <w:t>PIR integration</w:t>
            </w:r>
          </w:p>
        </w:tc>
      </w:tr>
      <w:tr w:rsidR="00702942" w14:paraId="063FACCE" w14:textId="77777777">
        <w:tc>
          <w:tcPr>
            <w:tcW w:w="2160" w:type="dxa"/>
          </w:tcPr>
          <w:p w14:paraId="729DD4FC" w14:textId="77777777" w:rsidR="00702942" w:rsidRDefault="00000000">
            <w:r>
              <w:t>Phase 3</w:t>
            </w:r>
          </w:p>
        </w:tc>
        <w:tc>
          <w:tcPr>
            <w:tcW w:w="2160" w:type="dxa"/>
          </w:tcPr>
          <w:p w14:paraId="2C00AE0D" w14:textId="77777777" w:rsidR="00702942" w:rsidRDefault="00000000">
            <w:r>
              <w:t>12-18 months</w:t>
            </w:r>
          </w:p>
        </w:tc>
        <w:tc>
          <w:tcPr>
            <w:tcW w:w="2160" w:type="dxa"/>
          </w:tcPr>
          <w:p w14:paraId="3121EEC8" w14:textId="77777777" w:rsidR="00702942" w:rsidRDefault="00000000">
            <w:r>
              <w:t>Multi-user Sharing</w:t>
            </w:r>
          </w:p>
        </w:tc>
        <w:tc>
          <w:tcPr>
            <w:tcW w:w="2160" w:type="dxa"/>
          </w:tcPr>
          <w:p w14:paraId="7DD2421F" w14:textId="77777777" w:rsidR="00702942" w:rsidRDefault="00000000">
            <w:r>
              <w:t>PKI system</w:t>
            </w:r>
          </w:p>
        </w:tc>
      </w:tr>
      <w:tr w:rsidR="00702942" w14:paraId="56FB56E3" w14:textId="77777777">
        <w:tc>
          <w:tcPr>
            <w:tcW w:w="2160" w:type="dxa"/>
          </w:tcPr>
          <w:p w14:paraId="53D512F5" w14:textId="77777777" w:rsidR="00702942" w:rsidRDefault="00000000">
            <w:r>
              <w:t>Phase 4</w:t>
            </w:r>
          </w:p>
        </w:tc>
        <w:tc>
          <w:tcPr>
            <w:tcW w:w="2160" w:type="dxa"/>
          </w:tcPr>
          <w:p w14:paraId="30451CB8" w14:textId="77777777" w:rsidR="00702942" w:rsidRDefault="00000000">
            <w:r>
              <w:t>18-24 months</w:t>
            </w:r>
          </w:p>
        </w:tc>
        <w:tc>
          <w:tcPr>
            <w:tcW w:w="2160" w:type="dxa"/>
          </w:tcPr>
          <w:p w14:paraId="666B7EE8" w14:textId="77777777" w:rsidR="00702942" w:rsidRDefault="00000000">
            <w:r>
              <w:t>Post-Quantum</w:t>
            </w:r>
          </w:p>
        </w:tc>
        <w:tc>
          <w:tcPr>
            <w:tcW w:w="2160" w:type="dxa"/>
          </w:tcPr>
          <w:p w14:paraId="44F06FBC" w14:textId="77777777" w:rsidR="00702942" w:rsidRDefault="00000000">
            <w:r>
              <w:t>PQC algorithms</w:t>
            </w:r>
          </w:p>
        </w:tc>
      </w:tr>
    </w:tbl>
    <w:p w14:paraId="03412945" w14:textId="77777777" w:rsidR="00702942" w:rsidRDefault="00000000">
      <w:pPr>
        <w:pStyle w:val="Heading1"/>
      </w:pPr>
      <w:r>
        <w:t>10. IMPLEMENTATION COMPLEXITY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02942" w14:paraId="658A851C" w14:textId="77777777">
        <w:tc>
          <w:tcPr>
            <w:tcW w:w="1728" w:type="dxa"/>
          </w:tcPr>
          <w:p w14:paraId="75D8F7A2" w14:textId="77777777" w:rsidR="00702942" w:rsidRDefault="00000000">
            <w:r>
              <w:t>Feature</w:t>
            </w:r>
          </w:p>
        </w:tc>
        <w:tc>
          <w:tcPr>
            <w:tcW w:w="1728" w:type="dxa"/>
          </w:tcPr>
          <w:p w14:paraId="1FA0EB35" w14:textId="77777777" w:rsidR="00702942" w:rsidRDefault="00000000">
            <w:r>
              <w:t>Development Effort</w:t>
            </w:r>
          </w:p>
        </w:tc>
        <w:tc>
          <w:tcPr>
            <w:tcW w:w="1728" w:type="dxa"/>
          </w:tcPr>
          <w:p w14:paraId="7B6C0347" w14:textId="77777777" w:rsidR="00702942" w:rsidRDefault="00000000">
            <w:r>
              <w:t>Security Impact</w:t>
            </w:r>
          </w:p>
        </w:tc>
        <w:tc>
          <w:tcPr>
            <w:tcW w:w="1728" w:type="dxa"/>
          </w:tcPr>
          <w:p w14:paraId="79C6AF61" w14:textId="77777777" w:rsidR="00702942" w:rsidRDefault="00000000">
            <w:r>
              <w:t>User Benefit</w:t>
            </w:r>
          </w:p>
        </w:tc>
        <w:tc>
          <w:tcPr>
            <w:tcW w:w="1728" w:type="dxa"/>
          </w:tcPr>
          <w:p w14:paraId="56430E5A" w14:textId="77777777" w:rsidR="00702942" w:rsidRDefault="00000000">
            <w:r>
              <w:t>Priority</w:t>
            </w:r>
          </w:p>
        </w:tc>
      </w:tr>
      <w:tr w:rsidR="00702942" w14:paraId="504A2449" w14:textId="77777777">
        <w:tc>
          <w:tcPr>
            <w:tcW w:w="1728" w:type="dxa"/>
          </w:tcPr>
          <w:p w14:paraId="0E216B07" w14:textId="77777777" w:rsidR="00702942" w:rsidRDefault="00000000">
            <w:r>
              <w:t>Basic CSE</w:t>
            </w:r>
          </w:p>
        </w:tc>
        <w:tc>
          <w:tcPr>
            <w:tcW w:w="1728" w:type="dxa"/>
          </w:tcPr>
          <w:p w14:paraId="33139594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115E24C9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63B5FA93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575AC526" w14:textId="77777777" w:rsidR="00702942" w:rsidRDefault="00000000">
            <w:r>
              <w:t>✓ Complete</w:t>
            </w:r>
          </w:p>
        </w:tc>
      </w:tr>
      <w:tr w:rsidR="00702942" w14:paraId="225653FD" w14:textId="77777777">
        <w:tc>
          <w:tcPr>
            <w:tcW w:w="1728" w:type="dxa"/>
          </w:tcPr>
          <w:p w14:paraId="475EEA6C" w14:textId="77777777" w:rsidR="00702942" w:rsidRDefault="00000000">
            <w:r>
              <w:t>Social Recovery</w:t>
            </w:r>
          </w:p>
        </w:tc>
        <w:tc>
          <w:tcPr>
            <w:tcW w:w="1728" w:type="dxa"/>
          </w:tcPr>
          <w:p w14:paraId="1F540C46" w14:textId="77777777" w:rsidR="00702942" w:rsidRDefault="00000000">
            <w:r>
              <w:t>Medium</w:t>
            </w:r>
          </w:p>
        </w:tc>
        <w:tc>
          <w:tcPr>
            <w:tcW w:w="1728" w:type="dxa"/>
          </w:tcPr>
          <w:p w14:paraId="7667A781" w14:textId="77777777" w:rsidR="00702942" w:rsidRDefault="00000000">
            <w:r>
              <w:t>Medium</w:t>
            </w:r>
          </w:p>
        </w:tc>
        <w:tc>
          <w:tcPr>
            <w:tcW w:w="1728" w:type="dxa"/>
          </w:tcPr>
          <w:p w14:paraId="0191E40C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54E64E4A" w14:textId="77777777" w:rsidR="00702942" w:rsidRDefault="00000000">
            <w:r>
              <w:t>Next</w:t>
            </w:r>
          </w:p>
        </w:tc>
      </w:tr>
      <w:tr w:rsidR="00702942" w14:paraId="284A1857" w14:textId="77777777">
        <w:tc>
          <w:tcPr>
            <w:tcW w:w="1728" w:type="dxa"/>
          </w:tcPr>
          <w:p w14:paraId="64E0CD73" w14:textId="77777777" w:rsidR="00702942" w:rsidRDefault="00000000">
            <w:r>
              <w:t>Metadata Protection</w:t>
            </w:r>
          </w:p>
        </w:tc>
        <w:tc>
          <w:tcPr>
            <w:tcW w:w="1728" w:type="dxa"/>
          </w:tcPr>
          <w:p w14:paraId="1F36ABFE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0F70E261" w14:textId="77777777" w:rsidR="00702942" w:rsidRDefault="00000000">
            <w:r>
              <w:t>Medium</w:t>
            </w:r>
          </w:p>
        </w:tc>
        <w:tc>
          <w:tcPr>
            <w:tcW w:w="1728" w:type="dxa"/>
          </w:tcPr>
          <w:p w14:paraId="78A95211" w14:textId="77777777" w:rsidR="00702942" w:rsidRDefault="00000000">
            <w:r>
              <w:t>Medium</w:t>
            </w:r>
          </w:p>
        </w:tc>
        <w:tc>
          <w:tcPr>
            <w:tcW w:w="1728" w:type="dxa"/>
          </w:tcPr>
          <w:p w14:paraId="12BE442C" w14:textId="77777777" w:rsidR="00702942" w:rsidRDefault="00000000">
            <w:r>
              <w:t>Future</w:t>
            </w:r>
          </w:p>
        </w:tc>
      </w:tr>
      <w:tr w:rsidR="00702942" w14:paraId="19D40E0D" w14:textId="77777777">
        <w:tc>
          <w:tcPr>
            <w:tcW w:w="1728" w:type="dxa"/>
          </w:tcPr>
          <w:p w14:paraId="3D94789A" w14:textId="77777777" w:rsidR="00702942" w:rsidRDefault="00000000">
            <w:r>
              <w:t>File Sharing</w:t>
            </w:r>
          </w:p>
        </w:tc>
        <w:tc>
          <w:tcPr>
            <w:tcW w:w="1728" w:type="dxa"/>
          </w:tcPr>
          <w:p w14:paraId="03E3923A" w14:textId="77777777" w:rsidR="00702942" w:rsidRDefault="00000000">
            <w:r>
              <w:t>Very High</w:t>
            </w:r>
          </w:p>
        </w:tc>
        <w:tc>
          <w:tcPr>
            <w:tcW w:w="1728" w:type="dxa"/>
          </w:tcPr>
          <w:p w14:paraId="4C6D6C39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1CDDA68B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7E4AE22F" w14:textId="77777777" w:rsidR="00702942" w:rsidRDefault="00000000">
            <w:r>
              <w:t>Future</w:t>
            </w:r>
          </w:p>
        </w:tc>
      </w:tr>
      <w:tr w:rsidR="00702942" w14:paraId="3EFCEF35" w14:textId="77777777">
        <w:tc>
          <w:tcPr>
            <w:tcW w:w="1728" w:type="dxa"/>
          </w:tcPr>
          <w:p w14:paraId="772BCEA1" w14:textId="77777777" w:rsidR="00702942" w:rsidRDefault="00000000">
            <w:r>
              <w:t>Mobile App</w:t>
            </w:r>
          </w:p>
        </w:tc>
        <w:tc>
          <w:tcPr>
            <w:tcW w:w="1728" w:type="dxa"/>
          </w:tcPr>
          <w:p w14:paraId="66A2E262" w14:textId="77777777" w:rsidR="00702942" w:rsidRDefault="00000000">
            <w:r>
              <w:t>Medium</w:t>
            </w:r>
          </w:p>
        </w:tc>
        <w:tc>
          <w:tcPr>
            <w:tcW w:w="1728" w:type="dxa"/>
          </w:tcPr>
          <w:p w14:paraId="11D3B906" w14:textId="77777777" w:rsidR="00702942" w:rsidRDefault="00000000">
            <w:r>
              <w:t>Low</w:t>
            </w:r>
          </w:p>
        </w:tc>
        <w:tc>
          <w:tcPr>
            <w:tcW w:w="1728" w:type="dxa"/>
          </w:tcPr>
          <w:p w14:paraId="026DD27B" w14:textId="77777777" w:rsidR="00702942" w:rsidRDefault="00000000">
            <w:r>
              <w:t>High</w:t>
            </w:r>
          </w:p>
        </w:tc>
        <w:tc>
          <w:tcPr>
            <w:tcW w:w="1728" w:type="dxa"/>
          </w:tcPr>
          <w:p w14:paraId="4A306E1B" w14:textId="77777777" w:rsidR="00702942" w:rsidRDefault="00000000">
            <w:r>
              <w:t>Future</w:t>
            </w:r>
          </w:p>
        </w:tc>
      </w:tr>
    </w:tbl>
    <w:p w14:paraId="0871963B" w14:textId="77777777" w:rsidR="00E0400A" w:rsidRDefault="00E0400A"/>
    <w:sectPr w:rsidR="00E040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221837">
    <w:abstractNumId w:val="8"/>
  </w:num>
  <w:num w:numId="2" w16cid:durableId="2036614501">
    <w:abstractNumId w:val="6"/>
  </w:num>
  <w:num w:numId="3" w16cid:durableId="930547817">
    <w:abstractNumId w:val="5"/>
  </w:num>
  <w:num w:numId="4" w16cid:durableId="981469232">
    <w:abstractNumId w:val="4"/>
  </w:num>
  <w:num w:numId="5" w16cid:durableId="490602821">
    <w:abstractNumId w:val="7"/>
  </w:num>
  <w:num w:numId="6" w16cid:durableId="1849053542">
    <w:abstractNumId w:val="3"/>
  </w:num>
  <w:num w:numId="7" w16cid:durableId="1189175763">
    <w:abstractNumId w:val="2"/>
  </w:num>
  <w:num w:numId="8" w16cid:durableId="1343364056">
    <w:abstractNumId w:val="1"/>
  </w:num>
  <w:num w:numId="9" w16cid:durableId="55188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C85"/>
    <w:rsid w:val="0006063C"/>
    <w:rsid w:val="0015074B"/>
    <w:rsid w:val="0029639D"/>
    <w:rsid w:val="00326F90"/>
    <w:rsid w:val="00702942"/>
    <w:rsid w:val="008B4374"/>
    <w:rsid w:val="00AA1D8D"/>
    <w:rsid w:val="00B47730"/>
    <w:rsid w:val="00CB0664"/>
    <w:rsid w:val="00E040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9B28D"/>
  <w14:defaultImageDpi w14:val="300"/>
  <w15:docId w15:val="{C23572D3-1F98-4568-A0A8-A832C100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Khushal Patel</cp:lastModifiedBy>
  <cp:revision>2</cp:revision>
  <dcterms:created xsi:type="dcterms:W3CDTF">2013-12-23T23:15:00Z</dcterms:created>
  <dcterms:modified xsi:type="dcterms:W3CDTF">2025-08-11T11:10:00Z</dcterms:modified>
  <cp:category/>
</cp:coreProperties>
</file>