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Tools, Libraries, and Methods Table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Purpose</w:t>
            </w:r>
          </w:p>
        </w:tc>
        <w:tc>
          <w:tcPr>
            <w:tcW w:type="dxa" w:w="4320"/>
          </w:tcPr>
          <w:p>
            <w:r>
              <w:t>Tools/Libraries/Methods</w:t>
            </w:r>
          </w:p>
        </w:tc>
      </w:tr>
      <w:tr>
        <w:tc>
          <w:tcPr>
            <w:tcW w:type="dxa" w:w="4320"/>
          </w:tcPr>
          <w:p>
            <w:r>
              <w:t>Cryptography</w:t>
            </w:r>
          </w:p>
        </w:tc>
        <w:tc>
          <w:tcPr>
            <w:tcW w:type="dxa" w:w="4320"/>
          </w:tcPr>
          <w:p>
            <w:r>
              <w:t>`cryptography`, `PyCryptodome`, `hashlib`, `Fernet`, `HMAC`, `PBKDF2`, AES-256</w:t>
            </w:r>
          </w:p>
        </w:tc>
      </w:tr>
      <w:tr>
        <w:tc>
          <w:tcPr>
            <w:tcW w:type="dxa" w:w="4320"/>
          </w:tcPr>
          <w:p>
            <w:r>
              <w:t>Dev Environment</w:t>
            </w:r>
          </w:p>
        </w:tc>
        <w:tc>
          <w:tcPr>
            <w:tcW w:type="dxa" w:w="4320"/>
          </w:tcPr>
          <w:p>
            <w:r>
              <w:t>Python, VS Code, Git, GitHub</w:t>
            </w:r>
          </w:p>
        </w:tc>
      </w:tr>
      <w:tr>
        <w:tc>
          <w:tcPr>
            <w:tcW w:type="dxa" w:w="4320"/>
          </w:tcPr>
          <w:p>
            <w:r>
              <w:t>File Handling</w:t>
            </w:r>
          </w:p>
        </w:tc>
        <w:tc>
          <w:tcPr>
            <w:tcW w:type="dxa" w:w="4320"/>
          </w:tcPr>
          <w:p>
            <w:r>
              <w:t>`os`, `shutil`, `zipfile`, `pathlib`</w:t>
            </w:r>
          </w:p>
        </w:tc>
      </w:tr>
      <w:tr>
        <w:tc>
          <w:tcPr>
            <w:tcW w:type="dxa" w:w="4320"/>
          </w:tcPr>
          <w:p>
            <w:r>
              <w:t>Cloud (optional)</w:t>
            </w:r>
          </w:p>
        </w:tc>
        <w:tc>
          <w:tcPr>
            <w:tcW w:type="dxa" w:w="4320"/>
          </w:tcPr>
          <w:p>
            <w:r>
              <w:t>`boto3`, `google-api-python-client`, `dropbox`</w:t>
            </w:r>
          </w:p>
        </w:tc>
      </w:tr>
      <w:tr>
        <w:tc>
          <w:tcPr>
            <w:tcW w:type="dxa" w:w="4320"/>
          </w:tcPr>
          <w:p>
            <w:r>
              <w:t>UI/CLI (optional)</w:t>
            </w:r>
          </w:p>
        </w:tc>
        <w:tc>
          <w:tcPr>
            <w:tcW w:type="dxa" w:w="4320"/>
          </w:tcPr>
          <w:p>
            <w:r>
              <w:t>`argparse`, `click`, `Tkinter`, `customtkinter`</w:t>
            </w:r>
          </w:p>
        </w:tc>
      </w:tr>
      <w:tr>
        <w:tc>
          <w:tcPr>
            <w:tcW w:type="dxa" w:w="4320"/>
          </w:tcPr>
          <w:p>
            <w:r>
              <w:t>Key Management</w:t>
            </w:r>
          </w:p>
        </w:tc>
        <w:tc>
          <w:tcPr>
            <w:tcW w:type="dxa" w:w="4320"/>
          </w:tcPr>
          <w:p>
            <w:r>
              <w:t>`keyring`, `sqlite3`, `secure password hashing`</w:t>
            </w:r>
          </w:p>
        </w:tc>
      </w:tr>
      <w:tr>
        <w:tc>
          <w:tcPr>
            <w:tcW w:type="dxa" w:w="4320"/>
          </w:tcPr>
          <w:p>
            <w:r>
              <w:t>Project Management</w:t>
            </w:r>
          </w:p>
        </w:tc>
        <w:tc>
          <w:tcPr>
            <w:tcW w:type="dxa" w:w="4320"/>
          </w:tcPr>
          <w:p>
            <w:r>
              <w:t>GitHub Projects, weekly sprints, Kanban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